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14:paraId="3F7D6321" w14:textId="77777777" w:rsidR="0052620E" w:rsidRPr="00F8576A" w:rsidRDefault="0052620E" w:rsidP="0052620E">
      <w:pPr>
        <w:jc w:val="center"/>
        <w:rPr>
          <w:rFonts w:ascii="Times New Roman" w:hAnsi="Times New Roman" w:cs="Times New Roman"/>
          <w:b/>
          <w:bCs/>
          <w:sz w:val="56"/>
          <w:szCs w:val="24"/>
        </w:rPr>
      </w:pPr>
      <w:r w:rsidRPr="00F8576A">
        <w:rPr>
          <w:rFonts w:ascii="Times New Roman" w:hAnsi="Times New Roman" w:cs="Times New Roman"/>
          <w:b/>
          <w:bCs/>
          <w:sz w:val="56"/>
          <w:szCs w:val="24"/>
        </w:rPr>
        <w:t>Campus to Corporate C2C @CTD</w:t>
      </w:r>
    </w:p>
    <w:p w14:paraId="4850AFA5" w14:textId="77777777" w:rsidR="0052620E" w:rsidRDefault="0052620E" w:rsidP="0052620E">
      <w:pPr>
        <w:rPr>
          <w:rFonts w:ascii="Times New Roman" w:hAnsi="Times New Roman" w:cs="Times New Roman"/>
          <w:b/>
          <w:bCs/>
          <w:sz w:val="40"/>
          <w:szCs w:val="24"/>
        </w:rPr>
      </w:pPr>
    </w:p>
    <w:p w14:paraId="5A6F31CB" w14:textId="77777777" w:rsidR="0052620E" w:rsidRDefault="0052620E" w:rsidP="0052620E">
      <w:pPr>
        <w:rPr>
          <w:rFonts w:ascii="Times New Roman" w:hAnsi="Times New Roman" w:cs="Times New Roman"/>
          <w:b/>
          <w:bCs/>
          <w:sz w:val="40"/>
          <w:szCs w:val="24"/>
        </w:rPr>
      </w:pPr>
    </w:p>
    <w:p w14:paraId="76D62550" w14:textId="77777777" w:rsidR="0052620E" w:rsidRDefault="0052620E" w:rsidP="0052620E">
      <w:pPr>
        <w:rPr>
          <w:rFonts w:ascii="Times New Roman" w:hAnsi="Times New Roman" w:cs="Times New Roman"/>
          <w:b/>
          <w:bCs/>
          <w:sz w:val="40"/>
          <w:szCs w:val="24"/>
        </w:rPr>
      </w:pPr>
    </w:p>
    <w:p w14:paraId="106275D6" w14:textId="77777777" w:rsidR="0052620E" w:rsidRDefault="0052620E" w:rsidP="0052620E">
      <w:pPr>
        <w:ind w:left="2880"/>
        <w:rPr>
          <w:rFonts w:ascii="Times New Roman" w:hAnsi="Times New Roman" w:cs="Times New Roman"/>
          <w:b/>
          <w:bCs/>
          <w:sz w:val="40"/>
          <w:szCs w:val="24"/>
        </w:rPr>
      </w:pPr>
      <w:r w:rsidRPr="00F8576A">
        <w:rPr>
          <w:rFonts w:ascii="Times New Roman" w:hAnsi="Times New Roman" w:cs="Times New Roman"/>
          <w:b/>
          <w:bCs/>
          <w:sz w:val="160"/>
          <w:szCs w:val="24"/>
        </w:rPr>
        <w:t>C</w:t>
      </w:r>
      <w:r w:rsidRPr="00831BB8">
        <w:rPr>
          <w:rFonts w:ascii="Times New Roman" w:hAnsi="Times New Roman" w:cs="Times New Roman"/>
          <w:b/>
          <w:bCs/>
          <w:sz w:val="76"/>
          <w:szCs w:val="76"/>
        </w:rPr>
        <w:t>oncepts</w:t>
      </w:r>
    </w:p>
    <w:p w14:paraId="2C4F4B51" w14:textId="77777777" w:rsidR="0052620E" w:rsidRDefault="0052620E" w:rsidP="0052620E">
      <w:pPr>
        <w:ind w:left="2880"/>
        <w:rPr>
          <w:rFonts w:ascii="Times New Roman" w:hAnsi="Times New Roman" w:cs="Times New Roman"/>
          <w:b/>
          <w:bCs/>
          <w:sz w:val="40"/>
          <w:szCs w:val="24"/>
        </w:rPr>
      </w:pPr>
      <w:r w:rsidRPr="00F8576A">
        <w:rPr>
          <w:rFonts w:ascii="Times New Roman" w:hAnsi="Times New Roman" w:cs="Times New Roman"/>
          <w:b/>
          <w:bCs/>
          <w:sz w:val="160"/>
          <w:szCs w:val="24"/>
        </w:rPr>
        <w:t>O</w:t>
      </w:r>
      <w:r w:rsidRPr="00831BB8">
        <w:rPr>
          <w:rFonts w:ascii="Times New Roman" w:hAnsi="Times New Roman" w:cs="Times New Roman"/>
          <w:b/>
          <w:bCs/>
          <w:sz w:val="60"/>
          <w:szCs w:val="60"/>
        </w:rPr>
        <w:t>f</w:t>
      </w:r>
    </w:p>
    <w:p w14:paraId="79091B38" w14:textId="77777777" w:rsidR="0052620E" w:rsidRDefault="0052620E" w:rsidP="0052620E">
      <w:pPr>
        <w:ind w:left="2880"/>
        <w:rPr>
          <w:rFonts w:ascii="Times New Roman" w:hAnsi="Times New Roman" w:cs="Times New Roman"/>
          <w:b/>
          <w:bCs/>
          <w:sz w:val="40"/>
          <w:szCs w:val="24"/>
        </w:rPr>
      </w:pPr>
      <w:r w:rsidRPr="00F8576A">
        <w:rPr>
          <w:rFonts w:ascii="Times New Roman" w:hAnsi="Times New Roman" w:cs="Times New Roman"/>
          <w:b/>
          <w:bCs/>
          <w:sz w:val="160"/>
          <w:szCs w:val="24"/>
        </w:rPr>
        <w:t>D</w:t>
      </w:r>
      <w:r w:rsidRPr="00831BB8">
        <w:rPr>
          <w:rFonts w:ascii="Times New Roman" w:hAnsi="Times New Roman" w:cs="Times New Roman"/>
          <w:b/>
          <w:bCs/>
          <w:sz w:val="76"/>
          <w:szCs w:val="76"/>
        </w:rPr>
        <w:t>ay</w:t>
      </w:r>
    </w:p>
    <w:p w14:paraId="6D662768" w14:textId="77777777" w:rsidR="0052620E" w:rsidRDefault="0052620E" w:rsidP="0052620E">
      <w:pPr>
        <w:ind w:left="2880"/>
        <w:rPr>
          <w:rFonts w:ascii="Times New Roman" w:hAnsi="Times New Roman" w:cs="Times New Roman"/>
          <w:b/>
          <w:bCs/>
          <w:sz w:val="76"/>
          <w:szCs w:val="76"/>
        </w:rPr>
      </w:pPr>
      <w:r w:rsidRPr="00F8576A">
        <w:rPr>
          <w:rFonts w:ascii="Times New Roman" w:hAnsi="Times New Roman" w:cs="Times New Roman"/>
          <w:b/>
          <w:bCs/>
          <w:sz w:val="160"/>
          <w:szCs w:val="24"/>
        </w:rPr>
        <w:t>E</w:t>
      </w:r>
      <w:r w:rsidRPr="00831BB8">
        <w:rPr>
          <w:rFonts w:ascii="Times New Roman" w:hAnsi="Times New Roman" w:cs="Times New Roman"/>
          <w:b/>
          <w:bCs/>
          <w:sz w:val="76"/>
          <w:szCs w:val="76"/>
        </w:rPr>
        <w:t>xplained</w:t>
      </w:r>
    </w:p>
    <w:p w14:paraId="0302A890" w14:textId="77777777" w:rsidR="0052620E" w:rsidRDefault="0052620E" w:rsidP="0052620E">
      <w:pPr>
        <w:ind w:left="3600"/>
        <w:rPr>
          <w:rFonts w:ascii="Times New Roman" w:hAnsi="Times New Roman" w:cs="Times New Roman"/>
          <w:b/>
          <w:bCs/>
          <w:sz w:val="76"/>
          <w:szCs w:val="76"/>
        </w:rPr>
      </w:pPr>
    </w:p>
    <w:p w14:paraId="31A62081" w14:textId="78F7B3CC" w:rsidR="0052620E" w:rsidRDefault="0052620E" w:rsidP="0052620E">
      <w:pPr>
        <w:jc w:val="center"/>
        <w:rPr>
          <w:rFonts w:ascii="Book Antiqua" w:hAnsi="Book Antiqua"/>
          <w:b/>
          <w:bCs/>
          <w:sz w:val="24"/>
          <w:szCs w:val="24"/>
        </w:rPr>
      </w:pPr>
      <w:r>
        <w:rPr>
          <w:rFonts w:ascii="Times New Roman" w:hAnsi="Times New Roman" w:cs="Times New Roman"/>
          <w:b/>
          <w:bCs/>
          <w:sz w:val="44"/>
          <w:szCs w:val="76"/>
        </w:rPr>
        <w:t>Logic Lessons 1</w:t>
      </w:r>
      <w:r>
        <w:rPr>
          <w:rFonts w:ascii="Times New Roman" w:hAnsi="Times New Roman" w:cs="Times New Roman"/>
          <w:b/>
          <w:bCs/>
          <w:sz w:val="44"/>
          <w:szCs w:val="76"/>
        </w:rPr>
        <w:t>7</w:t>
      </w:r>
    </w:p>
    <w:p w14:paraId="0D906928" w14:textId="77777777" w:rsidR="0052620E" w:rsidRDefault="0052620E" w:rsidP="00FA3B91">
      <w:pPr>
        <w:jc w:val="both"/>
        <w:rPr>
          <w:rFonts w:ascii="Book Antiqua" w:hAnsi="Book Antiqua"/>
          <w:b/>
          <w:bCs/>
          <w:sz w:val="24"/>
          <w:szCs w:val="24"/>
        </w:rPr>
      </w:pPr>
    </w:p>
    <w:p w14:paraId="269A78B1" w14:textId="781ED8F4" w:rsidR="00B25169" w:rsidRPr="002B0F2C" w:rsidRDefault="00B25169" w:rsidP="00FA3B91">
      <w:pPr>
        <w:jc w:val="both"/>
        <w:rPr>
          <w:rFonts w:ascii="Book Antiqua" w:hAnsi="Book Antiqua"/>
          <w:b/>
          <w:bCs/>
          <w:sz w:val="24"/>
          <w:szCs w:val="24"/>
        </w:rPr>
      </w:pPr>
      <w:r w:rsidRPr="0052620E">
        <w:rPr>
          <w:rFonts w:ascii="Book Antiqua" w:hAnsi="Book Antiqua"/>
          <w:b/>
          <w:bCs/>
          <w:sz w:val="24"/>
          <w:szCs w:val="24"/>
        </w:rPr>
        <w:lastRenderedPageBreak/>
        <w:t xml:space="preserve">I. </w:t>
      </w:r>
      <w:r w:rsidR="00942744" w:rsidRPr="0052620E">
        <w:rPr>
          <w:rFonts w:ascii="Book Antiqua" w:hAnsi="Book Antiqua"/>
          <w:b/>
          <w:bCs/>
          <w:sz w:val="24"/>
          <w:szCs w:val="24"/>
        </w:rPr>
        <w:t xml:space="preserve">General </w:t>
      </w:r>
      <w:r w:rsidRPr="0052620E">
        <w:rPr>
          <w:rFonts w:ascii="Book Antiqua" w:hAnsi="Book Antiqua"/>
          <w:b/>
          <w:bCs/>
          <w:sz w:val="24"/>
          <w:szCs w:val="24"/>
        </w:rPr>
        <w:t>Reasoning</w:t>
      </w:r>
    </w:p>
    <w:p w14:paraId="08496669" w14:textId="56A76037" w:rsidR="001621F5" w:rsidRPr="002B0F2C" w:rsidRDefault="001621F5" w:rsidP="001621F5">
      <w:pPr>
        <w:rPr>
          <w:rFonts w:ascii="Book Antiqua" w:hAnsi="Book Antiqua"/>
          <w:b/>
          <w:bCs/>
          <w:sz w:val="24"/>
          <w:szCs w:val="24"/>
        </w:rPr>
      </w:pPr>
      <w:r w:rsidRPr="002B0F2C">
        <w:rPr>
          <w:rFonts w:ascii="Book Antiqua" w:hAnsi="Book Antiqua"/>
          <w:b/>
          <w:bCs/>
          <w:sz w:val="24"/>
          <w:szCs w:val="24"/>
        </w:rPr>
        <w:t>P, Q, R and S are playing a game of table tennis (mixed doubles), such that:</w:t>
      </w:r>
    </w:p>
    <w:p w14:paraId="02EA8B7C" w14:textId="77777777" w:rsidR="001621F5" w:rsidRPr="002B0F2C" w:rsidRDefault="001621F5" w:rsidP="001621F5">
      <w:pPr>
        <w:pStyle w:val="ListParagraph"/>
        <w:numPr>
          <w:ilvl w:val="0"/>
          <w:numId w:val="29"/>
        </w:numPr>
        <w:rPr>
          <w:rFonts w:ascii="Book Antiqua" w:hAnsi="Book Antiqua"/>
          <w:b/>
          <w:bCs/>
          <w:sz w:val="24"/>
          <w:szCs w:val="24"/>
        </w:rPr>
      </w:pPr>
      <w:r w:rsidRPr="002B0F2C">
        <w:rPr>
          <w:rFonts w:ascii="Book Antiqua" w:hAnsi="Book Antiqua"/>
          <w:b/>
          <w:bCs/>
          <w:sz w:val="24"/>
          <w:szCs w:val="24"/>
        </w:rPr>
        <w:t>There are two pairs of siblings: P &amp; Q and R &amp; S.</w:t>
      </w:r>
    </w:p>
    <w:p w14:paraId="7AF5D681" w14:textId="77777777" w:rsidR="001621F5" w:rsidRPr="002B0F2C" w:rsidRDefault="001621F5" w:rsidP="001621F5">
      <w:pPr>
        <w:pStyle w:val="ListParagraph"/>
        <w:numPr>
          <w:ilvl w:val="0"/>
          <w:numId w:val="29"/>
        </w:numPr>
        <w:rPr>
          <w:rFonts w:ascii="Book Antiqua" w:hAnsi="Book Antiqua"/>
          <w:b/>
          <w:bCs/>
          <w:sz w:val="24"/>
          <w:szCs w:val="24"/>
        </w:rPr>
      </w:pPr>
      <w:r w:rsidRPr="002B0F2C">
        <w:rPr>
          <w:rFonts w:ascii="Book Antiqua" w:hAnsi="Book Antiqua"/>
          <w:b/>
          <w:bCs/>
          <w:sz w:val="24"/>
          <w:szCs w:val="24"/>
        </w:rPr>
        <w:t xml:space="preserve"> Q is directly across the net from R.</w:t>
      </w:r>
    </w:p>
    <w:p w14:paraId="4433177D" w14:textId="77777777" w:rsidR="001621F5" w:rsidRPr="002B0F2C" w:rsidRDefault="001621F5" w:rsidP="001621F5">
      <w:pPr>
        <w:pStyle w:val="ListParagraph"/>
        <w:numPr>
          <w:ilvl w:val="0"/>
          <w:numId w:val="29"/>
        </w:numPr>
        <w:rPr>
          <w:rFonts w:ascii="Book Antiqua" w:hAnsi="Book Antiqua"/>
          <w:b/>
          <w:bCs/>
          <w:sz w:val="24"/>
          <w:szCs w:val="24"/>
        </w:rPr>
      </w:pPr>
      <w:r w:rsidRPr="002B0F2C">
        <w:rPr>
          <w:rFonts w:ascii="Book Antiqua" w:hAnsi="Book Antiqua"/>
          <w:b/>
          <w:bCs/>
          <w:sz w:val="24"/>
          <w:szCs w:val="24"/>
        </w:rPr>
        <w:t xml:space="preserve"> S is diagonally across the net from the worst player’s sibling.</w:t>
      </w:r>
    </w:p>
    <w:p w14:paraId="7718F44B" w14:textId="77777777" w:rsidR="001621F5" w:rsidRPr="002B0F2C" w:rsidRDefault="001621F5" w:rsidP="001621F5">
      <w:pPr>
        <w:pStyle w:val="ListParagraph"/>
        <w:numPr>
          <w:ilvl w:val="0"/>
          <w:numId w:val="29"/>
        </w:numPr>
        <w:rPr>
          <w:rFonts w:ascii="Book Antiqua" w:hAnsi="Book Antiqua"/>
          <w:b/>
          <w:bCs/>
          <w:sz w:val="24"/>
          <w:szCs w:val="24"/>
        </w:rPr>
      </w:pPr>
      <w:r w:rsidRPr="002B0F2C">
        <w:rPr>
          <w:rFonts w:ascii="Book Antiqua" w:hAnsi="Book Antiqua"/>
          <w:b/>
          <w:bCs/>
          <w:sz w:val="24"/>
          <w:szCs w:val="24"/>
        </w:rPr>
        <w:t xml:space="preserve"> The best player and the worst player are on the same side of the net. </w:t>
      </w:r>
    </w:p>
    <w:p w14:paraId="1360D1F1" w14:textId="77777777" w:rsidR="001621F5" w:rsidRPr="002B0F2C" w:rsidRDefault="001621F5" w:rsidP="001621F5">
      <w:pPr>
        <w:ind w:left="360"/>
        <w:rPr>
          <w:rFonts w:ascii="Book Antiqua" w:hAnsi="Book Antiqua"/>
          <w:b/>
          <w:bCs/>
          <w:sz w:val="24"/>
          <w:szCs w:val="24"/>
        </w:rPr>
      </w:pPr>
      <w:r w:rsidRPr="002B0F2C">
        <w:rPr>
          <w:rFonts w:ascii="Book Antiqua" w:hAnsi="Book Antiqua"/>
          <w:b/>
          <w:bCs/>
          <w:sz w:val="24"/>
          <w:szCs w:val="24"/>
        </w:rPr>
        <w:t>Who is the best player?</w:t>
      </w:r>
    </w:p>
    <w:tbl>
      <w:tblPr>
        <w:tblStyle w:val="TableGrid"/>
        <w:tblW w:w="0" w:type="auto"/>
        <w:tblLook w:val="04A0" w:firstRow="1" w:lastRow="0" w:firstColumn="1" w:lastColumn="0" w:noHBand="0" w:noVBand="1"/>
      </w:tblPr>
      <w:tblGrid>
        <w:gridCol w:w="1838"/>
        <w:gridCol w:w="7088"/>
      </w:tblGrid>
      <w:tr w:rsidR="001621F5" w:rsidRPr="002B0F2C" w14:paraId="7247A0DF" w14:textId="77777777" w:rsidTr="00E96C3A">
        <w:tc>
          <w:tcPr>
            <w:tcW w:w="1838" w:type="dxa"/>
          </w:tcPr>
          <w:p w14:paraId="0462C539"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Answer</w:t>
            </w:r>
          </w:p>
        </w:tc>
        <w:tc>
          <w:tcPr>
            <w:tcW w:w="7088" w:type="dxa"/>
          </w:tcPr>
          <w:p w14:paraId="5C34D7CC"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Q</w:t>
            </w:r>
          </w:p>
        </w:tc>
      </w:tr>
      <w:tr w:rsidR="001621F5" w:rsidRPr="002B0F2C" w14:paraId="5463FDB6" w14:textId="77777777" w:rsidTr="00E96C3A">
        <w:trPr>
          <w:trHeight w:val="335"/>
        </w:trPr>
        <w:tc>
          <w:tcPr>
            <w:tcW w:w="1838" w:type="dxa"/>
          </w:tcPr>
          <w:p w14:paraId="40F37D34"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Explanation</w:t>
            </w:r>
          </w:p>
        </w:tc>
        <w:tc>
          <w:tcPr>
            <w:tcW w:w="7088" w:type="dxa"/>
          </w:tcPr>
          <w:p w14:paraId="581706D6"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b/>
                <w:bCs/>
                <w:sz w:val="24"/>
                <w:szCs w:val="24"/>
              </w:rPr>
              <w:t>From b,</w:t>
            </w:r>
            <w:r w:rsidRPr="002B0F2C">
              <w:rPr>
                <w:rFonts w:ascii="Book Antiqua" w:hAnsi="Book Antiqua" w:cs="Calibri Light"/>
                <w:sz w:val="24"/>
                <w:szCs w:val="24"/>
              </w:rPr>
              <w:t xml:space="preserve"> Q is directly across R ----- </w:t>
            </w:r>
            <w:r w:rsidRPr="002B0F2C">
              <w:rPr>
                <w:rFonts w:ascii="Cambria Math" w:hAnsi="Cambria Math" w:cs="Cambria Math"/>
                <w:sz w:val="24"/>
                <w:szCs w:val="24"/>
              </w:rPr>
              <w:t>❶</w:t>
            </w:r>
          </w:p>
          <w:p w14:paraId="066E1C82"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b/>
                <w:bCs/>
                <w:sz w:val="24"/>
                <w:szCs w:val="24"/>
              </w:rPr>
              <w:t xml:space="preserve">From c, </w:t>
            </w:r>
            <w:r w:rsidRPr="002B0F2C">
              <w:rPr>
                <w:rFonts w:ascii="Book Antiqua" w:hAnsi="Book Antiqua" w:cs="Calibri Light"/>
                <w:sz w:val="24"/>
                <w:szCs w:val="24"/>
              </w:rPr>
              <w:t xml:space="preserve">S is diagonally across P/if Q is the worst player ----- </w:t>
            </w:r>
            <w:r w:rsidRPr="002B0F2C">
              <w:rPr>
                <w:rFonts w:ascii="Cambria Math" w:hAnsi="Cambria Math" w:cs="Cambria Math"/>
                <w:sz w:val="24"/>
                <w:szCs w:val="24"/>
              </w:rPr>
              <w:t>❷</w:t>
            </w:r>
          </w:p>
          <w:p w14:paraId="494855C2"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sz w:val="24"/>
                <w:szCs w:val="24"/>
              </w:rPr>
              <w:t xml:space="preserve">          or S is diagonally across Q/if P is the worst player ----- </w:t>
            </w:r>
            <w:r w:rsidRPr="002B0F2C">
              <w:rPr>
                <w:rFonts w:ascii="Cambria Math" w:hAnsi="Cambria Math" w:cs="Cambria Math"/>
                <w:sz w:val="24"/>
                <w:szCs w:val="24"/>
              </w:rPr>
              <w:t>❸</w:t>
            </w:r>
          </w:p>
          <w:p w14:paraId="770EC598"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sz w:val="24"/>
                <w:szCs w:val="24"/>
              </w:rPr>
              <w:t xml:space="preserve">          or S is diagonally across R/if S is the worst player ----- </w:t>
            </w:r>
            <w:r w:rsidRPr="002B0F2C">
              <w:rPr>
                <w:rFonts w:ascii="Cambria Math" w:hAnsi="Cambria Math" w:cs="Cambria Math"/>
                <w:sz w:val="24"/>
                <w:szCs w:val="24"/>
              </w:rPr>
              <w:t>❹</w:t>
            </w:r>
          </w:p>
          <w:p w14:paraId="0CBF5B6C"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sz w:val="24"/>
                <w:szCs w:val="24"/>
              </w:rPr>
              <w:t xml:space="preserve">Combining </w:t>
            </w:r>
            <w:r w:rsidRPr="002B0F2C">
              <w:rPr>
                <w:rFonts w:ascii="Cambria Math" w:hAnsi="Cambria Math" w:cs="Cambria Math"/>
                <w:sz w:val="24"/>
                <w:szCs w:val="24"/>
              </w:rPr>
              <w:t>❶</w:t>
            </w:r>
            <w:r w:rsidRPr="002B0F2C">
              <w:rPr>
                <w:rFonts w:ascii="Book Antiqua" w:hAnsi="Book Antiqua" w:cs="Calibri Light"/>
                <w:sz w:val="24"/>
                <w:szCs w:val="24"/>
              </w:rPr>
              <w:t xml:space="preserve">, </w:t>
            </w:r>
            <w:r w:rsidRPr="002B0F2C">
              <w:rPr>
                <w:rFonts w:ascii="Cambria Math" w:hAnsi="Cambria Math" w:cs="Cambria Math"/>
                <w:sz w:val="24"/>
                <w:szCs w:val="24"/>
              </w:rPr>
              <w:t>❷</w:t>
            </w:r>
            <w:r w:rsidRPr="002B0F2C">
              <w:rPr>
                <w:rFonts w:ascii="Book Antiqua" w:hAnsi="Book Antiqua" w:cs="Calibri Light"/>
                <w:sz w:val="24"/>
                <w:szCs w:val="24"/>
              </w:rPr>
              <w:t xml:space="preserve">, </w:t>
            </w:r>
            <w:r w:rsidRPr="002B0F2C">
              <w:rPr>
                <w:rFonts w:ascii="Cambria Math" w:hAnsi="Cambria Math" w:cs="Cambria Math"/>
                <w:sz w:val="24"/>
                <w:szCs w:val="24"/>
              </w:rPr>
              <w:t>❸</w:t>
            </w:r>
            <w:r w:rsidRPr="002B0F2C">
              <w:rPr>
                <w:rFonts w:ascii="Book Antiqua" w:hAnsi="Book Antiqua" w:cs="Calibri Light"/>
                <w:sz w:val="24"/>
                <w:szCs w:val="24"/>
              </w:rPr>
              <w:t xml:space="preserve"> &amp; </w:t>
            </w:r>
            <w:r w:rsidRPr="002B0F2C">
              <w:rPr>
                <w:rFonts w:ascii="Cambria Math" w:hAnsi="Cambria Math" w:cs="Cambria Math"/>
                <w:sz w:val="24"/>
                <w:szCs w:val="24"/>
              </w:rPr>
              <w:t>❹</w:t>
            </w:r>
            <w:r w:rsidRPr="002B0F2C">
              <w:rPr>
                <w:rFonts w:ascii="Book Antiqua" w:hAnsi="Book Antiqua" w:cs="Calibri Light"/>
                <w:sz w:val="24"/>
                <w:szCs w:val="24"/>
              </w:rPr>
              <w:t>, we get only the following two possibilities:</w:t>
            </w:r>
          </w:p>
          <w:p w14:paraId="2422F3CF"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noProof/>
                <w:sz w:val="24"/>
                <w:szCs w:val="24"/>
              </w:rPr>
              <mc:AlternateContent>
                <mc:Choice Requires="wps">
                  <w:drawing>
                    <wp:anchor distT="0" distB="0" distL="114300" distR="114300" simplePos="0" relativeHeight="251660288" behindDoc="0" locked="0" layoutInCell="1" allowOverlap="1" wp14:anchorId="4B9CEA5F" wp14:editId="5DD80C83">
                      <wp:simplePos x="0" y="0"/>
                      <wp:positionH relativeFrom="column">
                        <wp:posOffset>142240</wp:posOffset>
                      </wp:positionH>
                      <wp:positionV relativeFrom="paragraph">
                        <wp:posOffset>122555</wp:posOffset>
                      </wp:positionV>
                      <wp:extent cx="523875" cy="30480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523875" cy="3048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52E2E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pt,9.65pt" to="52.4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" strokecolor="#4472c4" strokeweight=".5pt">
                      <v:stroke joinstyle="miter"/>
                    </v:line>
                  </w:pict>
                </mc:Fallback>
              </mc:AlternateContent>
            </w:r>
            <w:r w:rsidRPr="002B0F2C">
              <w:rPr>
                <w:rFonts w:ascii="Book Antiqua" w:hAnsi="Book Antiqua" w:cs="Calibri Light"/>
                <w:noProof/>
                <w:sz w:val="24"/>
                <w:szCs w:val="24"/>
              </w:rPr>
              <mc:AlternateContent>
                <mc:Choice Requires="wps">
                  <w:drawing>
                    <wp:anchor distT="0" distB="0" distL="114300" distR="114300" simplePos="0" relativeHeight="251661312" behindDoc="0" locked="0" layoutInCell="1" allowOverlap="1" wp14:anchorId="4464DACD" wp14:editId="6C2AC2D0">
                      <wp:simplePos x="0" y="0"/>
                      <wp:positionH relativeFrom="column">
                        <wp:posOffset>132715</wp:posOffset>
                      </wp:positionH>
                      <wp:positionV relativeFrom="paragraph">
                        <wp:posOffset>122555</wp:posOffset>
                      </wp:positionV>
                      <wp:extent cx="514350" cy="30480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514350" cy="3048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A49050" id="Straight Connector 5"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pt,9.65pt" to="50.9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" strokecolor="#4472c4" strokeweight=".5pt">
                      <v:stroke joinstyle="miter"/>
                    </v:line>
                  </w:pict>
                </mc:Fallback>
              </mc:AlternateContent>
            </w:r>
            <w:r w:rsidRPr="002B0F2C">
              <w:rPr>
                <w:rFonts w:ascii="Book Antiqua" w:hAnsi="Book Antiqua" w:cs="Calibri Light"/>
                <w:noProof/>
                <w:sz w:val="24"/>
                <w:szCs w:val="24"/>
              </w:rPr>
              <mc:AlternateContent>
                <mc:Choice Requires="wps">
                  <w:drawing>
                    <wp:anchor distT="0" distB="0" distL="114300" distR="114300" simplePos="0" relativeHeight="251659264" behindDoc="0" locked="0" layoutInCell="1" allowOverlap="1" wp14:anchorId="3F808552" wp14:editId="40877A06">
                      <wp:simplePos x="0" y="0"/>
                      <wp:positionH relativeFrom="column">
                        <wp:posOffset>151765</wp:posOffset>
                      </wp:positionH>
                      <wp:positionV relativeFrom="paragraph">
                        <wp:posOffset>122555</wp:posOffset>
                      </wp:positionV>
                      <wp:extent cx="45720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4572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770465"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pt,9.65pt" to="47.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" strokecolor="#4472c4" strokeweight=".5pt">
                      <v:stroke joinstyle="miter"/>
                    </v:line>
                  </w:pict>
                </mc:Fallback>
              </mc:AlternateContent>
            </w:r>
            <w:r w:rsidRPr="002B0F2C">
              <w:rPr>
                <w:rFonts w:ascii="Book Antiqua" w:hAnsi="Book Antiqua" w:cs="Calibri Light"/>
                <w:sz w:val="24"/>
                <w:szCs w:val="24"/>
              </w:rPr>
              <w:t>S                    P – worst player</w:t>
            </w:r>
          </w:p>
          <w:p w14:paraId="6BF0212A"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noProof/>
                <w:sz w:val="24"/>
                <w:szCs w:val="24"/>
              </w:rPr>
              <mc:AlternateContent>
                <mc:Choice Requires="wps">
                  <w:drawing>
                    <wp:anchor distT="0" distB="0" distL="114300" distR="114300" simplePos="0" relativeHeight="251662336" behindDoc="0" locked="0" layoutInCell="1" allowOverlap="1" wp14:anchorId="28610CDA" wp14:editId="2E36C46A">
                      <wp:simplePos x="0" y="0"/>
                      <wp:positionH relativeFrom="column">
                        <wp:posOffset>170815</wp:posOffset>
                      </wp:positionH>
                      <wp:positionV relativeFrom="paragraph">
                        <wp:posOffset>141605</wp:posOffset>
                      </wp:positionV>
                      <wp:extent cx="47625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62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FAD0B19"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5pt,11.15pt" to="50.9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" strokecolor="#4472c4" strokeweight=".5pt">
                      <v:stroke joinstyle="miter"/>
                    </v:line>
                  </w:pict>
                </mc:Fallback>
              </mc:AlternateContent>
            </w:r>
            <w:r w:rsidRPr="002B0F2C">
              <w:rPr>
                <w:rFonts w:ascii="Book Antiqua" w:hAnsi="Book Antiqua" w:cs="Calibri Light"/>
                <w:sz w:val="24"/>
                <w:szCs w:val="24"/>
              </w:rPr>
              <w:t>R                    Q – best player</w:t>
            </w:r>
          </w:p>
          <w:p w14:paraId="763547B5" w14:textId="33617C8A"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noProof/>
                <w:sz w:val="24"/>
                <w:szCs w:val="24"/>
              </w:rPr>
              <mc:AlternateContent>
                <mc:Choice Requires="wps">
                  <w:drawing>
                    <wp:anchor distT="0" distB="0" distL="114300" distR="114300" simplePos="0" relativeHeight="251663360" behindDoc="0" locked="0" layoutInCell="1" allowOverlap="1" wp14:anchorId="0619D959" wp14:editId="0894D8E0">
                      <wp:simplePos x="0" y="0"/>
                      <wp:positionH relativeFrom="column">
                        <wp:posOffset>1142365</wp:posOffset>
                      </wp:positionH>
                      <wp:positionV relativeFrom="paragraph">
                        <wp:posOffset>113030</wp:posOffset>
                      </wp:positionV>
                      <wp:extent cx="457200"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4572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E9A4F52" id="Straight Connector 3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95pt,8.9pt" to="125.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" strokecolor="#4472c4" strokeweight=".5pt">
                      <v:stroke joinstyle="miter"/>
                    </v:line>
                  </w:pict>
                </mc:Fallback>
              </mc:AlternateContent>
            </w:r>
            <w:r w:rsidRPr="002B0F2C">
              <w:rPr>
                <w:rFonts w:ascii="Book Antiqua" w:hAnsi="Book Antiqua" w:cs="Calibri Light"/>
                <w:noProof/>
                <w:sz w:val="24"/>
                <w:szCs w:val="24"/>
              </w:rPr>
              <mc:AlternateContent>
                <mc:Choice Requires="wps">
                  <w:drawing>
                    <wp:anchor distT="0" distB="0" distL="114300" distR="114300" simplePos="0" relativeHeight="251664384" behindDoc="0" locked="0" layoutInCell="1" allowOverlap="1" wp14:anchorId="1799FB52" wp14:editId="330CC8B8">
                      <wp:simplePos x="0" y="0"/>
                      <wp:positionH relativeFrom="column">
                        <wp:posOffset>1113790</wp:posOffset>
                      </wp:positionH>
                      <wp:positionV relativeFrom="paragraph">
                        <wp:posOffset>141605</wp:posOffset>
                      </wp:positionV>
                      <wp:extent cx="523875" cy="304800"/>
                      <wp:effectExtent l="0" t="0" r="28575" b="19050"/>
                      <wp:wrapNone/>
                      <wp:docPr id="29" name="Straight Connector 29"/>
                      <wp:cNvGraphicFramePr/>
                      <a:graphic xmlns:a="http://schemas.openxmlformats.org/drawingml/2006/main">
                        <a:graphicData uri="http://schemas.microsoft.com/office/word/2010/wordprocessingShape">
                          <wps:wsp>
                            <wps:cNvCnPr/>
                            <wps:spPr>
                              <a:xfrm>
                                <a:off x="0" y="0"/>
                                <a:ext cx="523875" cy="3048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E18CA" id="Straight Connector 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7pt,11.15pt" to="128.9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" strokecolor="#4472c4" strokeweight=".5pt">
                      <v:stroke joinstyle="miter"/>
                    </v:line>
                  </w:pict>
                </mc:Fallback>
              </mc:AlternateContent>
            </w:r>
            <w:r w:rsidRPr="002B0F2C">
              <w:rPr>
                <w:rFonts w:ascii="Book Antiqua" w:hAnsi="Book Antiqua" w:cs="Calibri Light"/>
                <w:noProof/>
                <w:sz w:val="24"/>
                <w:szCs w:val="24"/>
              </w:rPr>
              <mc:AlternateContent>
                <mc:Choice Requires="wps">
                  <w:drawing>
                    <wp:anchor distT="0" distB="0" distL="114300" distR="114300" simplePos="0" relativeHeight="251665408" behindDoc="0" locked="0" layoutInCell="1" allowOverlap="1" wp14:anchorId="27F31014" wp14:editId="4FA6C92F">
                      <wp:simplePos x="0" y="0"/>
                      <wp:positionH relativeFrom="column">
                        <wp:posOffset>1094740</wp:posOffset>
                      </wp:positionH>
                      <wp:positionV relativeFrom="paragraph">
                        <wp:posOffset>132080</wp:posOffset>
                      </wp:positionV>
                      <wp:extent cx="514350" cy="30480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a:off x="0" y="0"/>
                                <a:ext cx="514350" cy="30480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7F6019" id="Straight Connector 30"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pt,10.4pt" to="126.7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" strokecolor="#4472c4" strokeweight=".5pt">
                      <v:stroke joinstyle="miter"/>
                    </v:line>
                  </w:pict>
                </mc:Fallback>
              </mc:AlternateContent>
            </w:r>
            <w:r w:rsidRPr="002B0F2C">
              <w:rPr>
                <w:rFonts w:ascii="Book Antiqua" w:hAnsi="Book Antiqua" w:cs="Calibri Light"/>
                <w:sz w:val="24"/>
                <w:szCs w:val="24"/>
              </w:rPr>
              <w:t xml:space="preserve">worst player -S                    P </w:t>
            </w:r>
          </w:p>
          <w:p w14:paraId="750CE9E8"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noProof/>
                <w:sz w:val="24"/>
                <w:szCs w:val="24"/>
              </w:rPr>
              <mc:AlternateContent>
                <mc:Choice Requires="wps">
                  <w:drawing>
                    <wp:anchor distT="0" distB="0" distL="114300" distR="114300" simplePos="0" relativeHeight="251666432" behindDoc="0" locked="0" layoutInCell="1" allowOverlap="1" wp14:anchorId="07FE6186" wp14:editId="33205108">
                      <wp:simplePos x="0" y="0"/>
                      <wp:positionH relativeFrom="column">
                        <wp:posOffset>1104265</wp:posOffset>
                      </wp:positionH>
                      <wp:positionV relativeFrom="paragraph">
                        <wp:posOffset>152400</wp:posOffset>
                      </wp:positionV>
                      <wp:extent cx="476250"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47625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D70FDB0" id="Straight Connector 3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95pt,12pt" to="124.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" strokecolor="#4472c4" strokeweight=".5pt">
                      <v:stroke joinstyle="miter"/>
                    </v:line>
                  </w:pict>
                </mc:Fallback>
              </mc:AlternateContent>
            </w:r>
            <w:r w:rsidRPr="002B0F2C">
              <w:rPr>
                <w:rFonts w:ascii="Book Antiqua" w:hAnsi="Book Antiqua" w:cs="Calibri Light"/>
                <w:sz w:val="24"/>
                <w:szCs w:val="24"/>
              </w:rPr>
              <w:t>best player - Q                     R</w:t>
            </w:r>
          </w:p>
          <w:p w14:paraId="0B764C91" w14:textId="77777777" w:rsidR="001621F5" w:rsidRPr="002B0F2C" w:rsidRDefault="001621F5" w:rsidP="00E96C3A">
            <w:pPr>
              <w:tabs>
                <w:tab w:val="left" w:pos="2670"/>
              </w:tabs>
              <w:spacing w:after="160" w:line="259" w:lineRule="auto"/>
              <w:rPr>
                <w:rFonts w:ascii="Book Antiqua" w:hAnsi="Book Antiqua" w:cs="Calibri Light"/>
                <w:sz w:val="24"/>
                <w:szCs w:val="24"/>
              </w:rPr>
            </w:pPr>
            <w:r w:rsidRPr="002B0F2C">
              <w:rPr>
                <w:rFonts w:ascii="Book Antiqua" w:hAnsi="Book Antiqua" w:cs="Calibri Light"/>
                <w:sz w:val="24"/>
                <w:szCs w:val="24"/>
              </w:rPr>
              <w:t xml:space="preserve">In both the cases, ‘Q’ is the best player  </w:t>
            </w:r>
          </w:p>
        </w:tc>
      </w:tr>
      <w:tr w:rsidR="001621F5" w:rsidRPr="002B0F2C" w14:paraId="32B8E4B4" w14:textId="77777777" w:rsidTr="00E96C3A">
        <w:tc>
          <w:tcPr>
            <w:tcW w:w="1838" w:type="dxa"/>
          </w:tcPr>
          <w:p w14:paraId="1B09214F"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Level of Difficulty</w:t>
            </w:r>
          </w:p>
        </w:tc>
        <w:tc>
          <w:tcPr>
            <w:tcW w:w="7088" w:type="dxa"/>
          </w:tcPr>
          <w:p w14:paraId="484FA6A5"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Medium</w:t>
            </w:r>
          </w:p>
        </w:tc>
      </w:tr>
      <w:tr w:rsidR="001621F5" w:rsidRPr="002B0F2C" w14:paraId="3CA61C6A" w14:textId="77777777" w:rsidTr="00E96C3A">
        <w:tc>
          <w:tcPr>
            <w:tcW w:w="1838" w:type="dxa"/>
          </w:tcPr>
          <w:p w14:paraId="7A2AA248"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Test</w:t>
            </w:r>
          </w:p>
        </w:tc>
        <w:tc>
          <w:tcPr>
            <w:tcW w:w="7088" w:type="dxa"/>
          </w:tcPr>
          <w:p w14:paraId="50A09CA4" w14:textId="77777777" w:rsidR="001621F5" w:rsidRPr="002B0F2C" w:rsidRDefault="001621F5" w:rsidP="00E96C3A">
            <w:pPr>
              <w:rPr>
                <w:rFonts w:ascii="Book Antiqua" w:hAnsi="Book Antiqua"/>
                <w:sz w:val="24"/>
                <w:szCs w:val="24"/>
              </w:rPr>
            </w:pPr>
            <w:r w:rsidRPr="002B0F2C">
              <w:rPr>
                <w:rFonts w:ascii="Book Antiqua" w:hAnsi="Book Antiqua"/>
                <w:sz w:val="24"/>
                <w:szCs w:val="24"/>
              </w:rPr>
              <w:t>General</w:t>
            </w:r>
          </w:p>
        </w:tc>
      </w:tr>
    </w:tbl>
    <w:p w14:paraId="2B64120F" w14:textId="77777777" w:rsidR="00FF24AF" w:rsidRPr="002B0F2C" w:rsidRDefault="00FF24AF" w:rsidP="00FA3B91">
      <w:pPr>
        <w:jc w:val="both"/>
        <w:rPr>
          <w:rFonts w:ascii="Book Antiqua" w:hAnsi="Book Antiqua"/>
          <w:b/>
          <w:bCs/>
          <w:sz w:val="24"/>
          <w:szCs w:val="24"/>
          <w:u w:val="single"/>
        </w:rPr>
      </w:pPr>
    </w:p>
    <w:p w14:paraId="7C600D57" w14:textId="2809D265" w:rsidR="00B25169" w:rsidRPr="002B0F2C" w:rsidRDefault="00B25169" w:rsidP="00FA3B91">
      <w:pPr>
        <w:jc w:val="both"/>
        <w:rPr>
          <w:rFonts w:ascii="Book Antiqua" w:hAnsi="Book Antiqua"/>
          <w:b/>
          <w:bCs/>
          <w:sz w:val="24"/>
          <w:szCs w:val="24"/>
        </w:rPr>
      </w:pPr>
      <w:r w:rsidRPr="0052620E">
        <w:rPr>
          <w:rFonts w:ascii="Book Antiqua" w:hAnsi="Book Antiqua"/>
          <w:b/>
          <w:bCs/>
          <w:sz w:val="24"/>
          <w:szCs w:val="24"/>
        </w:rPr>
        <w:t xml:space="preserve">II. </w:t>
      </w:r>
      <w:r w:rsidR="00942744" w:rsidRPr="0052620E">
        <w:rPr>
          <w:rFonts w:ascii="Book Antiqua" w:hAnsi="Book Antiqua"/>
          <w:b/>
          <w:bCs/>
          <w:sz w:val="24"/>
          <w:szCs w:val="24"/>
        </w:rPr>
        <w:t>Numerical Reasoning</w:t>
      </w:r>
    </w:p>
    <w:p w14:paraId="22603080" w14:textId="40828163" w:rsidR="002B0F2C" w:rsidRPr="002B0F2C" w:rsidRDefault="002B0F2C" w:rsidP="002B0F2C">
      <w:pPr>
        <w:rPr>
          <w:rFonts w:ascii="Book Antiqua" w:hAnsi="Book Antiqua"/>
          <w:b/>
          <w:bCs/>
          <w:sz w:val="24"/>
          <w:szCs w:val="24"/>
        </w:rPr>
      </w:pPr>
      <w:r w:rsidRPr="002B0F2C">
        <w:rPr>
          <w:rFonts w:ascii="Book Antiqua" w:hAnsi="Book Antiqua"/>
          <w:b/>
          <w:bCs/>
          <w:sz w:val="24"/>
          <w:szCs w:val="24"/>
        </w:rPr>
        <w:t xml:space="preserve">A, B and C started going to the </w:t>
      </w:r>
      <w:r w:rsidRPr="00EB7C91">
        <w:rPr>
          <w:rFonts w:ascii="Book Antiqua" w:hAnsi="Book Antiqua"/>
          <w:b/>
          <w:bCs/>
          <w:i/>
          <w:iCs/>
          <w:sz w:val="24"/>
          <w:szCs w:val="24"/>
        </w:rPr>
        <w:t>Shadows Salon</w:t>
      </w:r>
      <w:r w:rsidRPr="002B0F2C">
        <w:rPr>
          <w:rFonts w:ascii="Book Antiqua" w:hAnsi="Book Antiqua"/>
          <w:b/>
          <w:bCs/>
          <w:sz w:val="24"/>
          <w:szCs w:val="24"/>
        </w:rPr>
        <w:t xml:space="preserve"> last month. The way in which they visit the salon is as follows:</w:t>
      </w:r>
    </w:p>
    <w:p w14:paraId="5F316109" w14:textId="72113332" w:rsidR="002B0F2C" w:rsidRPr="002B0F2C" w:rsidRDefault="002B0F2C" w:rsidP="002B0F2C">
      <w:pPr>
        <w:pStyle w:val="ListParagraph"/>
        <w:numPr>
          <w:ilvl w:val="0"/>
          <w:numId w:val="30"/>
        </w:numPr>
        <w:rPr>
          <w:rFonts w:ascii="Book Antiqua" w:hAnsi="Book Antiqua"/>
          <w:b/>
          <w:bCs/>
          <w:sz w:val="24"/>
          <w:szCs w:val="24"/>
        </w:rPr>
      </w:pPr>
      <w:r w:rsidRPr="002B0F2C">
        <w:rPr>
          <w:rFonts w:ascii="Book Antiqua" w:hAnsi="Book Antiqua"/>
          <w:b/>
          <w:bCs/>
          <w:sz w:val="24"/>
          <w:szCs w:val="24"/>
        </w:rPr>
        <w:t>One of them goes to the salon every 2 days, another one visits every 3 days, and the third one goes every 7 days.</w:t>
      </w:r>
    </w:p>
    <w:p w14:paraId="04647B80" w14:textId="48593C4E" w:rsidR="002B0F2C" w:rsidRPr="002B0F2C" w:rsidRDefault="002B0F2C" w:rsidP="002B0F2C">
      <w:pPr>
        <w:pStyle w:val="ListParagraph"/>
        <w:numPr>
          <w:ilvl w:val="0"/>
          <w:numId w:val="30"/>
        </w:numPr>
        <w:rPr>
          <w:rFonts w:ascii="Book Antiqua" w:hAnsi="Book Antiqua"/>
          <w:b/>
          <w:bCs/>
          <w:sz w:val="24"/>
          <w:szCs w:val="24"/>
        </w:rPr>
      </w:pPr>
      <w:r w:rsidRPr="002B0F2C">
        <w:rPr>
          <w:rFonts w:ascii="Book Antiqua" w:hAnsi="Book Antiqua"/>
          <w:b/>
          <w:bCs/>
          <w:sz w:val="24"/>
          <w:szCs w:val="24"/>
        </w:rPr>
        <w:t>A went to the salon for the first time in this month on a Monday, B went for the first time in this month on a Wednesday, and C went for the first time in this month on a Friday</w:t>
      </w:r>
      <w:r w:rsidR="00FE03A4">
        <w:rPr>
          <w:rFonts w:ascii="Book Antiqua" w:hAnsi="Book Antiqua"/>
          <w:b/>
          <w:bCs/>
          <w:sz w:val="24"/>
          <w:szCs w:val="24"/>
        </w:rPr>
        <w:t>.</w:t>
      </w:r>
    </w:p>
    <w:p w14:paraId="1DE2A030" w14:textId="6760724B" w:rsidR="002B0F2C" w:rsidRPr="002B0F2C" w:rsidRDefault="002B0F2C" w:rsidP="002B0F2C">
      <w:pPr>
        <w:pStyle w:val="ListParagraph"/>
        <w:numPr>
          <w:ilvl w:val="0"/>
          <w:numId w:val="30"/>
        </w:numPr>
        <w:rPr>
          <w:rFonts w:ascii="Book Antiqua" w:hAnsi="Book Antiqua"/>
          <w:b/>
          <w:bCs/>
          <w:sz w:val="24"/>
          <w:szCs w:val="24"/>
        </w:rPr>
      </w:pPr>
      <w:r w:rsidRPr="002B0F2C">
        <w:rPr>
          <w:rFonts w:ascii="Book Antiqua" w:hAnsi="Book Antiqua"/>
          <w:b/>
          <w:bCs/>
          <w:sz w:val="24"/>
          <w:szCs w:val="24"/>
        </w:rPr>
        <w:t>All three of them went at the salon on the same day this month, which was where they met.</w:t>
      </w:r>
    </w:p>
    <w:p w14:paraId="1A281E3E" w14:textId="77777777" w:rsidR="002B0F2C" w:rsidRPr="002B0F2C" w:rsidRDefault="002B0F2C" w:rsidP="002B0F2C">
      <w:pPr>
        <w:ind w:left="360"/>
        <w:rPr>
          <w:rFonts w:ascii="Book Antiqua" w:hAnsi="Book Antiqua"/>
          <w:b/>
          <w:bCs/>
          <w:sz w:val="24"/>
          <w:szCs w:val="24"/>
        </w:rPr>
      </w:pPr>
      <w:r w:rsidRPr="002B0F2C">
        <w:rPr>
          <w:rFonts w:ascii="Book Antiqua" w:hAnsi="Book Antiqua"/>
          <w:b/>
          <w:bCs/>
          <w:sz w:val="24"/>
          <w:szCs w:val="24"/>
        </w:rPr>
        <w:t>When did they meet? (day of this month)</w:t>
      </w:r>
    </w:p>
    <w:tbl>
      <w:tblPr>
        <w:tblStyle w:val="TableGrid"/>
        <w:tblW w:w="0" w:type="auto"/>
        <w:tblLook w:val="04A0" w:firstRow="1" w:lastRow="0" w:firstColumn="1" w:lastColumn="0" w:noHBand="0" w:noVBand="1"/>
      </w:tblPr>
      <w:tblGrid>
        <w:gridCol w:w="1838"/>
        <w:gridCol w:w="7088"/>
      </w:tblGrid>
      <w:tr w:rsidR="002B0F2C" w:rsidRPr="002B0F2C" w14:paraId="7C6C08B4" w14:textId="77777777" w:rsidTr="00E96C3A">
        <w:tc>
          <w:tcPr>
            <w:tcW w:w="1838" w:type="dxa"/>
          </w:tcPr>
          <w:p w14:paraId="101CEAF9" w14:textId="77777777" w:rsidR="002B0F2C" w:rsidRPr="002B0F2C" w:rsidRDefault="002B0F2C" w:rsidP="00E96C3A">
            <w:pPr>
              <w:rPr>
                <w:rFonts w:ascii="Book Antiqua" w:hAnsi="Book Antiqua"/>
                <w:sz w:val="24"/>
                <w:szCs w:val="24"/>
              </w:rPr>
            </w:pPr>
            <w:r w:rsidRPr="002B0F2C">
              <w:rPr>
                <w:rFonts w:ascii="Book Antiqua" w:hAnsi="Book Antiqua"/>
                <w:sz w:val="24"/>
                <w:szCs w:val="24"/>
              </w:rPr>
              <w:lastRenderedPageBreak/>
              <w:t>Answer</w:t>
            </w:r>
          </w:p>
        </w:tc>
        <w:tc>
          <w:tcPr>
            <w:tcW w:w="7088" w:type="dxa"/>
          </w:tcPr>
          <w:p w14:paraId="406EF9A5" w14:textId="77777777" w:rsidR="002B0F2C" w:rsidRPr="002B0F2C" w:rsidRDefault="002B0F2C" w:rsidP="00E96C3A">
            <w:pPr>
              <w:rPr>
                <w:rFonts w:ascii="Book Antiqua" w:hAnsi="Book Antiqua"/>
                <w:sz w:val="24"/>
                <w:szCs w:val="24"/>
              </w:rPr>
            </w:pPr>
            <w:r w:rsidRPr="002B0F2C">
              <w:rPr>
                <w:rFonts w:ascii="Book Antiqua" w:hAnsi="Book Antiqua"/>
                <w:sz w:val="24"/>
                <w:szCs w:val="24"/>
              </w:rPr>
              <w:t>27</w:t>
            </w:r>
            <w:r w:rsidRPr="002B0F2C">
              <w:rPr>
                <w:rFonts w:ascii="Book Antiqua" w:hAnsi="Book Antiqua"/>
                <w:sz w:val="24"/>
                <w:szCs w:val="24"/>
                <w:vertAlign w:val="superscript"/>
              </w:rPr>
              <w:t>th</w:t>
            </w:r>
            <w:r w:rsidRPr="002B0F2C">
              <w:rPr>
                <w:rFonts w:ascii="Book Antiqua" w:hAnsi="Book Antiqua"/>
                <w:sz w:val="24"/>
                <w:szCs w:val="24"/>
              </w:rPr>
              <w:t xml:space="preserve"> </w:t>
            </w:r>
          </w:p>
        </w:tc>
      </w:tr>
      <w:tr w:rsidR="002B0F2C" w:rsidRPr="002B0F2C" w14:paraId="09BC4291" w14:textId="77777777" w:rsidTr="00E96C3A">
        <w:trPr>
          <w:trHeight w:val="3567"/>
        </w:trPr>
        <w:tc>
          <w:tcPr>
            <w:tcW w:w="1838" w:type="dxa"/>
          </w:tcPr>
          <w:p w14:paraId="5796D275" w14:textId="77777777" w:rsidR="002B0F2C" w:rsidRPr="002B0F2C" w:rsidRDefault="002B0F2C" w:rsidP="00E96C3A">
            <w:pPr>
              <w:rPr>
                <w:rFonts w:ascii="Book Antiqua" w:hAnsi="Book Antiqua"/>
                <w:sz w:val="24"/>
                <w:szCs w:val="24"/>
              </w:rPr>
            </w:pPr>
            <w:r w:rsidRPr="002B0F2C">
              <w:rPr>
                <w:rFonts w:ascii="Book Antiqua" w:hAnsi="Book Antiqua"/>
                <w:sz w:val="24"/>
                <w:szCs w:val="24"/>
              </w:rPr>
              <w:t>Explanation</w:t>
            </w:r>
          </w:p>
        </w:tc>
        <w:tc>
          <w:tcPr>
            <w:tcW w:w="7088" w:type="dxa"/>
          </w:tcPr>
          <w:p w14:paraId="5014B017" w14:textId="06082614" w:rsidR="002B0F2C" w:rsidRDefault="002B0F2C" w:rsidP="00E96C3A">
            <w:pPr>
              <w:tabs>
                <w:tab w:val="left" w:pos="2670"/>
              </w:tabs>
              <w:rPr>
                <w:rFonts w:ascii="Book Antiqua" w:hAnsi="Book Antiqua" w:cstheme="minorHAnsi"/>
                <w:sz w:val="24"/>
                <w:szCs w:val="24"/>
              </w:rPr>
            </w:pPr>
            <w:r w:rsidRPr="002B0F2C">
              <w:rPr>
                <w:rFonts w:ascii="Book Antiqua" w:hAnsi="Book Antiqua"/>
                <w:sz w:val="24"/>
                <w:szCs w:val="24"/>
              </w:rPr>
              <w:t>The person who visits every 2 day</w:t>
            </w:r>
            <w:r w:rsidR="00EB7C91">
              <w:rPr>
                <w:rFonts w:ascii="Book Antiqua" w:hAnsi="Book Antiqua"/>
                <w:sz w:val="24"/>
                <w:szCs w:val="24"/>
              </w:rPr>
              <w:t xml:space="preserve">s </w:t>
            </w:r>
            <w:r w:rsidRPr="002B0F2C">
              <w:rPr>
                <w:rFonts w:ascii="Book Antiqua" w:hAnsi="Book Antiqua"/>
                <w:sz w:val="24"/>
                <w:szCs w:val="24"/>
              </w:rPr>
              <w:t>visits the salon for the first time this month on the 1</w:t>
            </w:r>
            <w:r w:rsidRPr="002B0F2C">
              <w:rPr>
                <w:rFonts w:ascii="Book Antiqua" w:hAnsi="Book Antiqua"/>
                <w:sz w:val="24"/>
                <w:szCs w:val="24"/>
                <w:vertAlign w:val="superscript"/>
              </w:rPr>
              <w:t>st</w:t>
            </w:r>
            <w:r w:rsidRPr="002B0F2C">
              <w:rPr>
                <w:rFonts w:ascii="Book Antiqua" w:hAnsi="Book Antiqua"/>
                <w:sz w:val="24"/>
                <w:szCs w:val="24"/>
              </w:rPr>
              <w:t xml:space="preserve"> or the 2</w:t>
            </w:r>
            <w:r w:rsidR="005C6EEE" w:rsidRPr="002B0F2C">
              <w:rPr>
                <w:rFonts w:ascii="Book Antiqua" w:hAnsi="Book Antiqua"/>
                <w:sz w:val="24"/>
                <w:szCs w:val="24"/>
                <w:vertAlign w:val="superscript"/>
              </w:rPr>
              <w:t>nd,</w:t>
            </w:r>
            <w:r w:rsidRPr="002B0F2C">
              <w:rPr>
                <w:rFonts w:ascii="Book Antiqua" w:hAnsi="Book Antiqua" w:cstheme="minorHAnsi"/>
                <w:sz w:val="24"/>
                <w:szCs w:val="24"/>
              </w:rPr>
              <w:t xml:space="preserve"> depending whether this person visits the salon for the last time in the previous month on the penultimate or the last day respectively. </w:t>
            </w:r>
          </w:p>
          <w:p w14:paraId="01A97355" w14:textId="77777777" w:rsidR="00762A93" w:rsidRPr="002B0F2C" w:rsidRDefault="00762A93" w:rsidP="00E96C3A">
            <w:pPr>
              <w:tabs>
                <w:tab w:val="left" w:pos="2670"/>
              </w:tabs>
              <w:rPr>
                <w:rFonts w:ascii="Book Antiqua" w:hAnsi="Book Antiqua" w:cstheme="minorHAnsi"/>
                <w:sz w:val="24"/>
                <w:szCs w:val="24"/>
              </w:rPr>
            </w:pPr>
          </w:p>
          <w:p w14:paraId="44B4372D" w14:textId="4A8C7978" w:rsid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Similarly, the person goes every 3</w:t>
            </w:r>
            <w:r w:rsidRPr="002B0F2C">
              <w:rPr>
                <w:rFonts w:ascii="Book Antiqua" w:hAnsi="Book Antiqua" w:cstheme="minorHAnsi"/>
                <w:sz w:val="24"/>
                <w:szCs w:val="24"/>
                <w:vertAlign w:val="superscript"/>
              </w:rPr>
              <w:t>rd</w:t>
            </w:r>
            <w:r w:rsidRPr="002B0F2C">
              <w:rPr>
                <w:rFonts w:ascii="Book Antiqua" w:hAnsi="Book Antiqua" w:cstheme="minorHAnsi"/>
                <w:sz w:val="24"/>
                <w:szCs w:val="24"/>
              </w:rPr>
              <w:t xml:space="preserve"> day visits the salon for the first time this month </w:t>
            </w:r>
            <w:r w:rsidR="00FE03A4">
              <w:rPr>
                <w:rFonts w:ascii="Book Antiqua" w:hAnsi="Book Antiqua" w:cstheme="minorHAnsi"/>
                <w:sz w:val="24"/>
                <w:szCs w:val="24"/>
              </w:rPr>
              <w:t>on the 1</w:t>
            </w:r>
            <w:r w:rsidR="00FE03A4" w:rsidRPr="00FE03A4">
              <w:rPr>
                <w:rFonts w:ascii="Book Antiqua" w:hAnsi="Book Antiqua" w:cstheme="minorHAnsi"/>
                <w:sz w:val="24"/>
                <w:szCs w:val="24"/>
                <w:vertAlign w:val="superscript"/>
              </w:rPr>
              <w:t>st</w:t>
            </w:r>
            <w:r w:rsidR="00FE03A4">
              <w:rPr>
                <w:rFonts w:ascii="Book Antiqua" w:hAnsi="Book Antiqua" w:cstheme="minorHAnsi"/>
                <w:sz w:val="24"/>
                <w:szCs w:val="24"/>
              </w:rPr>
              <w:t>, 2</w:t>
            </w:r>
            <w:r w:rsidR="00FE03A4" w:rsidRPr="00FE03A4">
              <w:rPr>
                <w:rFonts w:ascii="Book Antiqua" w:hAnsi="Book Antiqua" w:cstheme="minorHAnsi"/>
                <w:sz w:val="24"/>
                <w:szCs w:val="24"/>
                <w:vertAlign w:val="superscript"/>
              </w:rPr>
              <w:t>nd</w:t>
            </w:r>
            <w:r w:rsidR="00FE03A4">
              <w:rPr>
                <w:rFonts w:ascii="Book Antiqua" w:hAnsi="Book Antiqua" w:cstheme="minorHAnsi"/>
                <w:sz w:val="24"/>
                <w:szCs w:val="24"/>
                <w:vertAlign w:val="superscript"/>
              </w:rPr>
              <w:t xml:space="preserve"> </w:t>
            </w:r>
            <w:r w:rsidR="00FE03A4">
              <w:rPr>
                <w:rFonts w:ascii="Book Antiqua" w:hAnsi="Book Antiqua" w:cstheme="minorHAnsi"/>
                <w:sz w:val="24"/>
                <w:szCs w:val="24"/>
              </w:rPr>
              <w:t>or 3</w:t>
            </w:r>
            <w:r w:rsidR="00FE03A4" w:rsidRPr="00FE03A4">
              <w:rPr>
                <w:rFonts w:ascii="Book Antiqua" w:hAnsi="Book Antiqua" w:cstheme="minorHAnsi"/>
                <w:sz w:val="24"/>
                <w:szCs w:val="24"/>
                <w:vertAlign w:val="superscript"/>
              </w:rPr>
              <w:t>rd</w:t>
            </w:r>
            <w:r w:rsidR="00FE03A4">
              <w:rPr>
                <w:rFonts w:ascii="Book Antiqua" w:hAnsi="Book Antiqua" w:cstheme="minorHAnsi"/>
                <w:sz w:val="24"/>
                <w:szCs w:val="24"/>
                <w:vertAlign w:val="superscript"/>
              </w:rPr>
              <w:t xml:space="preserve">, </w:t>
            </w:r>
            <w:r w:rsidRPr="002B0F2C">
              <w:rPr>
                <w:rFonts w:ascii="Book Antiqua" w:hAnsi="Book Antiqua" w:cstheme="minorHAnsi"/>
                <w:sz w:val="24"/>
                <w:szCs w:val="24"/>
              </w:rPr>
              <w:t>depending upon whether this person visits the salon for the last time in the previous month o</w:t>
            </w:r>
            <w:r w:rsidR="00FE03A4">
              <w:rPr>
                <w:rFonts w:ascii="Book Antiqua" w:hAnsi="Book Antiqua" w:cstheme="minorHAnsi"/>
                <w:sz w:val="24"/>
                <w:szCs w:val="24"/>
              </w:rPr>
              <w:t>n</w:t>
            </w:r>
            <w:r w:rsidRPr="002B0F2C">
              <w:rPr>
                <w:rFonts w:ascii="Book Antiqua" w:hAnsi="Book Antiqua" w:cstheme="minorHAnsi"/>
                <w:sz w:val="24"/>
                <w:szCs w:val="24"/>
              </w:rPr>
              <w:t xml:space="preserve"> the third last, penultimate or last day respectively.</w:t>
            </w:r>
          </w:p>
          <w:p w14:paraId="0D1C54D3" w14:textId="77777777" w:rsidR="00762A93" w:rsidRPr="002B0F2C" w:rsidRDefault="00762A93" w:rsidP="00E96C3A">
            <w:pPr>
              <w:tabs>
                <w:tab w:val="left" w:pos="2670"/>
              </w:tabs>
              <w:rPr>
                <w:rFonts w:ascii="Book Antiqua" w:hAnsi="Book Antiqua" w:cstheme="minorHAnsi"/>
                <w:sz w:val="24"/>
                <w:szCs w:val="24"/>
              </w:rPr>
            </w:pPr>
          </w:p>
          <w:p w14:paraId="50B58480" w14:textId="12EEC7BF"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 xml:space="preserve">From </w:t>
            </w:r>
            <w:r w:rsidRPr="00762A93">
              <w:rPr>
                <w:rFonts w:ascii="Book Antiqua" w:hAnsi="Book Antiqua" w:cstheme="minorHAnsi"/>
                <w:i/>
                <w:iCs/>
                <w:sz w:val="24"/>
                <w:szCs w:val="24"/>
              </w:rPr>
              <w:t>b</w:t>
            </w:r>
            <w:r w:rsidRPr="002B0F2C">
              <w:rPr>
                <w:rFonts w:ascii="Book Antiqua" w:hAnsi="Book Antiqua" w:cstheme="minorHAnsi"/>
                <w:sz w:val="24"/>
                <w:szCs w:val="24"/>
              </w:rPr>
              <w:t xml:space="preserve"> the first and the third day of this month need to be a Monday and a Wednesday respectively OR a Wednesday and a Friday respectively. Thus, the person visiting every second day will visit on the 1</w:t>
            </w:r>
            <w:r w:rsidR="005C6EEE" w:rsidRPr="002B0F2C">
              <w:rPr>
                <w:rFonts w:ascii="Book Antiqua" w:hAnsi="Book Antiqua" w:cstheme="minorHAnsi"/>
                <w:sz w:val="24"/>
                <w:szCs w:val="24"/>
                <w:vertAlign w:val="superscript"/>
              </w:rPr>
              <w:t>st</w:t>
            </w:r>
            <w:r w:rsidR="005C6EEE" w:rsidRPr="002B0F2C">
              <w:rPr>
                <w:rFonts w:ascii="Book Antiqua" w:hAnsi="Book Antiqua" w:cstheme="minorHAnsi"/>
                <w:sz w:val="24"/>
                <w:szCs w:val="24"/>
              </w:rPr>
              <w:t>,</w:t>
            </w:r>
            <w:r w:rsidRPr="002B0F2C">
              <w:rPr>
                <w:rFonts w:ascii="Book Antiqua" w:hAnsi="Book Antiqua" w:cstheme="minorHAnsi"/>
                <w:sz w:val="24"/>
                <w:szCs w:val="24"/>
              </w:rPr>
              <w:t xml:space="preserve"> and the person visiting every 3</w:t>
            </w:r>
            <w:r w:rsidRPr="002B0F2C">
              <w:rPr>
                <w:rFonts w:ascii="Book Antiqua" w:hAnsi="Book Antiqua" w:cstheme="minorHAnsi"/>
                <w:sz w:val="24"/>
                <w:szCs w:val="24"/>
                <w:vertAlign w:val="superscript"/>
              </w:rPr>
              <w:t>rd</w:t>
            </w:r>
            <w:r w:rsidRPr="002B0F2C">
              <w:rPr>
                <w:rFonts w:ascii="Book Antiqua" w:hAnsi="Book Antiqua" w:cstheme="minorHAnsi"/>
                <w:sz w:val="24"/>
                <w:szCs w:val="24"/>
              </w:rPr>
              <w:t xml:space="preserve"> day will visit on the 3</w:t>
            </w:r>
            <w:r w:rsidRPr="002B0F2C">
              <w:rPr>
                <w:rFonts w:ascii="Book Antiqua" w:hAnsi="Book Antiqua" w:cstheme="minorHAnsi"/>
                <w:sz w:val="24"/>
                <w:szCs w:val="24"/>
                <w:vertAlign w:val="superscript"/>
              </w:rPr>
              <w:t>rd</w:t>
            </w:r>
            <w:r w:rsidRPr="002B0F2C">
              <w:rPr>
                <w:rFonts w:ascii="Book Antiqua" w:hAnsi="Book Antiqua" w:cstheme="minorHAnsi"/>
                <w:sz w:val="24"/>
                <w:szCs w:val="24"/>
              </w:rPr>
              <w:t xml:space="preserve">, because they need to be separated by a day. </w:t>
            </w:r>
          </w:p>
          <w:p w14:paraId="5EA90375" w14:textId="77777777" w:rsidR="002B0F2C" w:rsidRPr="002B0F2C" w:rsidRDefault="002B0F2C" w:rsidP="00E96C3A">
            <w:pPr>
              <w:tabs>
                <w:tab w:val="left" w:pos="2670"/>
              </w:tabs>
              <w:rPr>
                <w:rFonts w:ascii="Book Antiqua" w:hAnsi="Book Antiqua" w:cstheme="minorHAnsi"/>
                <w:sz w:val="24"/>
                <w:szCs w:val="24"/>
              </w:rPr>
            </w:pPr>
          </w:p>
          <w:p w14:paraId="14F67AFF" w14:textId="77777777" w:rsidR="002B0F2C" w:rsidRPr="00762A93" w:rsidRDefault="002B0F2C" w:rsidP="00E96C3A">
            <w:pPr>
              <w:tabs>
                <w:tab w:val="left" w:pos="2670"/>
              </w:tabs>
              <w:rPr>
                <w:rFonts w:ascii="Book Antiqua" w:hAnsi="Book Antiqua" w:cstheme="minorHAnsi"/>
                <w:sz w:val="24"/>
                <w:szCs w:val="24"/>
                <w:u w:val="single"/>
              </w:rPr>
            </w:pPr>
            <w:r w:rsidRPr="00762A93">
              <w:rPr>
                <w:rFonts w:ascii="Book Antiqua" w:hAnsi="Book Antiqua" w:cstheme="minorHAnsi"/>
                <w:sz w:val="24"/>
                <w:szCs w:val="24"/>
                <w:u w:val="single"/>
              </w:rPr>
              <w:t>Case I: 1</w:t>
            </w:r>
            <w:r w:rsidRPr="00762A93">
              <w:rPr>
                <w:rFonts w:ascii="Book Antiqua" w:hAnsi="Book Antiqua" w:cstheme="minorHAnsi"/>
                <w:sz w:val="24"/>
                <w:szCs w:val="24"/>
                <w:u w:val="single"/>
                <w:vertAlign w:val="superscript"/>
              </w:rPr>
              <w:t>st</w:t>
            </w:r>
            <w:r w:rsidRPr="00762A93">
              <w:rPr>
                <w:rFonts w:ascii="Book Antiqua" w:hAnsi="Book Antiqua" w:cstheme="minorHAnsi"/>
                <w:sz w:val="24"/>
                <w:szCs w:val="24"/>
                <w:u w:val="single"/>
              </w:rPr>
              <w:t xml:space="preserve"> day of this month is a Monday</w:t>
            </w:r>
          </w:p>
          <w:p w14:paraId="4ED933CB" w14:textId="6CA3F813"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In this case A goes to the salon on the 1</w:t>
            </w:r>
            <w:r w:rsidRPr="002B0F2C">
              <w:rPr>
                <w:rFonts w:ascii="Book Antiqua" w:hAnsi="Book Antiqua" w:cstheme="minorHAnsi"/>
                <w:sz w:val="24"/>
                <w:szCs w:val="24"/>
                <w:vertAlign w:val="superscript"/>
              </w:rPr>
              <w:t>st</w:t>
            </w:r>
            <w:r w:rsidRPr="002B0F2C">
              <w:rPr>
                <w:rFonts w:ascii="Book Antiqua" w:hAnsi="Book Antiqua" w:cstheme="minorHAnsi"/>
                <w:sz w:val="24"/>
                <w:szCs w:val="24"/>
              </w:rPr>
              <w:t xml:space="preserve"> and then every 2 days; B goes to the salon on the 3</w:t>
            </w:r>
            <w:r w:rsidRPr="002B0F2C">
              <w:rPr>
                <w:rFonts w:ascii="Book Antiqua" w:hAnsi="Book Antiqua" w:cstheme="minorHAnsi"/>
                <w:sz w:val="24"/>
                <w:szCs w:val="24"/>
                <w:vertAlign w:val="superscript"/>
              </w:rPr>
              <w:t>rd</w:t>
            </w:r>
            <w:r w:rsidRPr="002B0F2C">
              <w:rPr>
                <w:rFonts w:ascii="Book Antiqua" w:hAnsi="Book Antiqua" w:cstheme="minorHAnsi"/>
                <w:sz w:val="24"/>
                <w:szCs w:val="24"/>
              </w:rPr>
              <w:t xml:space="preserve"> day and then every 3 days; C goes on the 5</w:t>
            </w:r>
            <w:r w:rsidRPr="002B0F2C">
              <w:rPr>
                <w:rFonts w:ascii="Book Antiqua" w:hAnsi="Book Antiqua" w:cstheme="minorHAnsi"/>
                <w:sz w:val="24"/>
                <w:szCs w:val="24"/>
                <w:vertAlign w:val="superscript"/>
              </w:rPr>
              <w:t>th</w:t>
            </w:r>
            <w:r w:rsidRPr="002B0F2C">
              <w:rPr>
                <w:rFonts w:ascii="Book Antiqua" w:hAnsi="Book Antiqua" w:cstheme="minorHAnsi"/>
                <w:sz w:val="24"/>
                <w:szCs w:val="24"/>
              </w:rPr>
              <w:t xml:space="preserve"> and thus every 7 days. So, the visiting pattern in this case is as follows:</w:t>
            </w:r>
          </w:p>
          <w:p w14:paraId="7DA4E48F"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 xml:space="preserve">A: 1, 3, 5, 7, 9, 11, 13, 15, 17, 19, 21, 23, 25, 27, </w:t>
            </w:r>
            <w:r w:rsidRPr="002B0F2C">
              <w:rPr>
                <w:rFonts w:ascii="Book Antiqua" w:hAnsi="Book Antiqua" w:cstheme="minorHAnsi"/>
                <w:sz w:val="24"/>
                <w:szCs w:val="24"/>
                <w:u w:val="single"/>
              </w:rPr>
              <w:t>29</w:t>
            </w:r>
            <w:r w:rsidRPr="002B0F2C">
              <w:rPr>
                <w:rFonts w:ascii="Book Antiqua" w:hAnsi="Book Antiqua" w:cstheme="minorHAnsi"/>
                <w:sz w:val="24"/>
                <w:szCs w:val="24"/>
              </w:rPr>
              <w:t xml:space="preserve">, </w:t>
            </w:r>
            <w:r w:rsidRPr="002B0F2C">
              <w:rPr>
                <w:rFonts w:ascii="Book Antiqua" w:hAnsi="Book Antiqua" w:cstheme="minorHAnsi"/>
                <w:sz w:val="24"/>
                <w:szCs w:val="24"/>
                <w:u w:val="single"/>
              </w:rPr>
              <w:t>31</w:t>
            </w:r>
          </w:p>
          <w:p w14:paraId="39E13EC8"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 xml:space="preserve">B: 3, 6, 9, 12, 15, 18, 21, 24, 29, </w:t>
            </w:r>
            <w:r w:rsidRPr="002B0F2C">
              <w:rPr>
                <w:rFonts w:ascii="Book Antiqua" w:hAnsi="Book Antiqua" w:cstheme="minorHAnsi"/>
                <w:sz w:val="24"/>
                <w:szCs w:val="24"/>
                <w:u w:val="single"/>
              </w:rPr>
              <w:t>30</w:t>
            </w:r>
          </w:p>
          <w:p w14:paraId="113249D0"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C: 5, 12, 19, 26</w:t>
            </w:r>
          </w:p>
          <w:p w14:paraId="51466B28" w14:textId="1BAE41BC"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Note: The dates which are underlined will depend on the type of month. For example: 29, 30 and 31 are not possible for a leap month</w:t>
            </w:r>
            <w:r w:rsidR="00FE03A4">
              <w:rPr>
                <w:rFonts w:ascii="Book Antiqua" w:hAnsi="Book Antiqua" w:cstheme="minorHAnsi"/>
                <w:sz w:val="24"/>
                <w:szCs w:val="24"/>
              </w:rPr>
              <w:t xml:space="preserve">; </w:t>
            </w:r>
            <w:r w:rsidRPr="002B0F2C">
              <w:rPr>
                <w:rFonts w:ascii="Book Antiqua" w:hAnsi="Book Antiqua" w:cstheme="minorHAnsi"/>
                <w:sz w:val="24"/>
                <w:szCs w:val="24"/>
              </w:rPr>
              <w:t>31 is not possible for months ending in 30 days.</w:t>
            </w:r>
          </w:p>
          <w:p w14:paraId="1589B906" w14:textId="77777777" w:rsidR="002B0F2C" w:rsidRPr="002B0F2C" w:rsidRDefault="002B0F2C" w:rsidP="00E96C3A">
            <w:pPr>
              <w:tabs>
                <w:tab w:val="left" w:pos="2670"/>
              </w:tabs>
              <w:rPr>
                <w:rFonts w:ascii="Book Antiqua" w:hAnsi="Book Antiqua" w:cstheme="minorHAnsi"/>
                <w:sz w:val="24"/>
                <w:szCs w:val="24"/>
              </w:rPr>
            </w:pPr>
          </w:p>
          <w:p w14:paraId="5F8BC656" w14:textId="77777777" w:rsidR="002B0F2C" w:rsidRPr="00762A93" w:rsidRDefault="002B0F2C" w:rsidP="00E96C3A">
            <w:pPr>
              <w:tabs>
                <w:tab w:val="left" w:pos="2670"/>
              </w:tabs>
              <w:rPr>
                <w:rFonts w:ascii="Book Antiqua" w:hAnsi="Book Antiqua" w:cstheme="minorHAnsi"/>
                <w:sz w:val="24"/>
                <w:szCs w:val="24"/>
                <w:u w:val="single"/>
              </w:rPr>
            </w:pPr>
            <w:r w:rsidRPr="00762A93">
              <w:rPr>
                <w:rFonts w:ascii="Book Antiqua" w:hAnsi="Book Antiqua" w:cstheme="minorHAnsi"/>
                <w:sz w:val="24"/>
                <w:szCs w:val="24"/>
                <w:u w:val="single"/>
              </w:rPr>
              <w:t>Case II: 1</w:t>
            </w:r>
            <w:r w:rsidRPr="00762A93">
              <w:rPr>
                <w:rFonts w:ascii="Book Antiqua" w:hAnsi="Book Antiqua" w:cstheme="minorHAnsi"/>
                <w:sz w:val="24"/>
                <w:szCs w:val="24"/>
                <w:u w:val="single"/>
                <w:vertAlign w:val="superscript"/>
              </w:rPr>
              <w:t>st</w:t>
            </w:r>
            <w:r w:rsidRPr="00762A93">
              <w:rPr>
                <w:rFonts w:ascii="Book Antiqua" w:hAnsi="Book Antiqua" w:cstheme="minorHAnsi"/>
                <w:sz w:val="24"/>
                <w:szCs w:val="24"/>
                <w:u w:val="single"/>
              </w:rPr>
              <w:t xml:space="preserve"> day of this month is a Wednesday</w:t>
            </w:r>
          </w:p>
          <w:p w14:paraId="1044C310"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In this case B goes on the 1</w:t>
            </w:r>
            <w:r w:rsidRPr="002B0F2C">
              <w:rPr>
                <w:rFonts w:ascii="Book Antiqua" w:hAnsi="Book Antiqua" w:cstheme="minorHAnsi"/>
                <w:sz w:val="24"/>
                <w:szCs w:val="24"/>
                <w:vertAlign w:val="superscript"/>
              </w:rPr>
              <w:t>st</w:t>
            </w:r>
            <w:r w:rsidRPr="002B0F2C">
              <w:rPr>
                <w:rFonts w:ascii="Book Antiqua" w:hAnsi="Book Antiqua" w:cstheme="minorHAnsi"/>
                <w:sz w:val="24"/>
                <w:szCs w:val="24"/>
              </w:rPr>
              <w:t xml:space="preserve"> and then every 2 days; C goes on the 3</w:t>
            </w:r>
            <w:r w:rsidRPr="002B0F2C">
              <w:rPr>
                <w:rFonts w:ascii="Book Antiqua" w:hAnsi="Book Antiqua" w:cstheme="minorHAnsi"/>
                <w:sz w:val="24"/>
                <w:szCs w:val="24"/>
                <w:vertAlign w:val="superscript"/>
              </w:rPr>
              <w:t>rd</w:t>
            </w:r>
            <w:r w:rsidRPr="002B0F2C">
              <w:rPr>
                <w:rFonts w:ascii="Book Antiqua" w:hAnsi="Book Antiqua" w:cstheme="minorHAnsi"/>
                <w:sz w:val="24"/>
                <w:szCs w:val="24"/>
              </w:rPr>
              <w:t xml:space="preserve"> and then every 3 days; A goes on the 6</w:t>
            </w:r>
            <w:r w:rsidRPr="002B0F2C">
              <w:rPr>
                <w:rFonts w:ascii="Book Antiqua" w:hAnsi="Book Antiqua" w:cstheme="minorHAnsi"/>
                <w:sz w:val="24"/>
                <w:szCs w:val="24"/>
                <w:vertAlign w:val="superscript"/>
              </w:rPr>
              <w:t>th</w:t>
            </w:r>
            <w:r w:rsidRPr="002B0F2C">
              <w:rPr>
                <w:rFonts w:ascii="Book Antiqua" w:hAnsi="Book Antiqua" w:cstheme="minorHAnsi"/>
                <w:sz w:val="24"/>
                <w:szCs w:val="24"/>
              </w:rPr>
              <w:t xml:space="preserve"> and then every 7 days. The visiting pattern is as follows:</w:t>
            </w:r>
          </w:p>
          <w:p w14:paraId="38FBECEB"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 xml:space="preserve">B: 1, 3, 5, 7, 9, 11, 13, 15, 17, 19, 21, 23, 25, 27, </w:t>
            </w:r>
            <w:r w:rsidRPr="002B0F2C">
              <w:rPr>
                <w:rFonts w:ascii="Book Antiqua" w:hAnsi="Book Antiqua" w:cstheme="minorHAnsi"/>
                <w:sz w:val="24"/>
                <w:szCs w:val="24"/>
                <w:u w:val="single"/>
              </w:rPr>
              <w:t>29</w:t>
            </w:r>
            <w:r w:rsidRPr="002B0F2C">
              <w:rPr>
                <w:rFonts w:ascii="Book Antiqua" w:hAnsi="Book Antiqua" w:cstheme="minorHAnsi"/>
                <w:sz w:val="24"/>
                <w:szCs w:val="24"/>
              </w:rPr>
              <w:t xml:space="preserve">, </w:t>
            </w:r>
            <w:r w:rsidRPr="002B0F2C">
              <w:rPr>
                <w:rFonts w:ascii="Book Antiqua" w:hAnsi="Book Antiqua" w:cstheme="minorHAnsi"/>
                <w:sz w:val="24"/>
                <w:szCs w:val="24"/>
                <w:u w:val="single"/>
              </w:rPr>
              <w:t>31</w:t>
            </w:r>
          </w:p>
          <w:p w14:paraId="33BCBE60"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 xml:space="preserve">C: 3, 6, 9, 12, 15, 18, 21, 24, 27, </w:t>
            </w:r>
            <w:r w:rsidRPr="002B0F2C">
              <w:rPr>
                <w:rFonts w:ascii="Book Antiqua" w:hAnsi="Book Antiqua" w:cstheme="minorHAnsi"/>
                <w:sz w:val="24"/>
                <w:szCs w:val="24"/>
                <w:u w:val="single"/>
              </w:rPr>
              <w:t>30</w:t>
            </w:r>
          </w:p>
          <w:p w14:paraId="6AE03BE5" w14:textId="77777777"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A: 6, 13, 20, 27</w:t>
            </w:r>
          </w:p>
          <w:p w14:paraId="3766A3EC" w14:textId="77777777" w:rsidR="002B0F2C" w:rsidRPr="002B0F2C" w:rsidRDefault="002B0F2C" w:rsidP="00E96C3A">
            <w:pPr>
              <w:tabs>
                <w:tab w:val="left" w:pos="2670"/>
              </w:tabs>
              <w:rPr>
                <w:rFonts w:ascii="Book Antiqua" w:hAnsi="Book Antiqua" w:cstheme="minorHAnsi"/>
                <w:sz w:val="24"/>
                <w:szCs w:val="24"/>
              </w:rPr>
            </w:pPr>
          </w:p>
          <w:p w14:paraId="77AB6594" w14:textId="5C180B63" w:rsidR="002B0F2C" w:rsidRPr="002B0F2C" w:rsidRDefault="002B0F2C" w:rsidP="00E96C3A">
            <w:pPr>
              <w:tabs>
                <w:tab w:val="left" w:pos="2670"/>
              </w:tabs>
              <w:rPr>
                <w:rFonts w:ascii="Book Antiqua" w:hAnsi="Book Antiqua" w:cstheme="minorHAnsi"/>
                <w:sz w:val="24"/>
                <w:szCs w:val="24"/>
              </w:rPr>
            </w:pPr>
            <w:r w:rsidRPr="002B0F2C">
              <w:rPr>
                <w:rFonts w:ascii="Book Antiqua" w:hAnsi="Book Antiqua" w:cstheme="minorHAnsi"/>
                <w:sz w:val="24"/>
                <w:szCs w:val="24"/>
              </w:rPr>
              <w:t xml:space="preserve">Out of the two cases, case I is ruled out because it does not satisfy condition </w:t>
            </w:r>
            <w:r w:rsidRPr="00762A93">
              <w:rPr>
                <w:rFonts w:ascii="Book Antiqua" w:hAnsi="Book Antiqua" w:cstheme="minorHAnsi"/>
                <w:i/>
                <w:iCs/>
                <w:sz w:val="24"/>
                <w:szCs w:val="24"/>
              </w:rPr>
              <w:t>c</w:t>
            </w:r>
            <w:r w:rsidR="00762A93">
              <w:rPr>
                <w:rFonts w:ascii="Book Antiqua" w:hAnsi="Book Antiqua" w:cstheme="minorHAnsi"/>
                <w:i/>
                <w:iCs/>
                <w:sz w:val="24"/>
                <w:szCs w:val="24"/>
              </w:rPr>
              <w:t xml:space="preserve"> </w:t>
            </w:r>
            <w:r w:rsidRPr="002B0F2C">
              <w:rPr>
                <w:rFonts w:ascii="Book Antiqua" w:hAnsi="Book Antiqua" w:cstheme="minorHAnsi"/>
                <w:sz w:val="24"/>
                <w:szCs w:val="24"/>
              </w:rPr>
              <w:t>which states that they all meet on a particular day this month. Thus, only case II is possible, and they meet on the 27</w:t>
            </w:r>
            <w:r w:rsidRPr="002B0F2C">
              <w:rPr>
                <w:rFonts w:ascii="Book Antiqua" w:hAnsi="Book Antiqua" w:cstheme="minorHAnsi"/>
                <w:sz w:val="24"/>
                <w:szCs w:val="24"/>
                <w:vertAlign w:val="superscript"/>
              </w:rPr>
              <w:t>th</w:t>
            </w:r>
            <w:r w:rsidRPr="002B0F2C">
              <w:rPr>
                <w:rFonts w:ascii="Book Antiqua" w:hAnsi="Book Antiqua" w:cstheme="minorHAnsi"/>
                <w:sz w:val="24"/>
                <w:szCs w:val="24"/>
              </w:rPr>
              <w:t xml:space="preserve"> of this month. </w:t>
            </w:r>
          </w:p>
          <w:p w14:paraId="0564DE99" w14:textId="77777777" w:rsidR="002B0F2C" w:rsidRPr="002B0F2C" w:rsidRDefault="002B0F2C" w:rsidP="00E96C3A">
            <w:pPr>
              <w:tabs>
                <w:tab w:val="left" w:pos="2670"/>
              </w:tabs>
              <w:rPr>
                <w:rFonts w:ascii="Book Antiqua" w:hAnsi="Book Antiqua" w:cstheme="minorHAnsi"/>
                <w:sz w:val="24"/>
                <w:szCs w:val="24"/>
              </w:rPr>
            </w:pPr>
          </w:p>
        </w:tc>
      </w:tr>
      <w:tr w:rsidR="002B0F2C" w:rsidRPr="002B0F2C" w14:paraId="1DD88ABB" w14:textId="77777777" w:rsidTr="00E96C3A">
        <w:tc>
          <w:tcPr>
            <w:tcW w:w="1838" w:type="dxa"/>
          </w:tcPr>
          <w:p w14:paraId="165263E2" w14:textId="77777777" w:rsidR="002B0F2C" w:rsidRPr="002B0F2C" w:rsidRDefault="002B0F2C" w:rsidP="00E96C3A">
            <w:pPr>
              <w:rPr>
                <w:rFonts w:ascii="Book Antiqua" w:hAnsi="Book Antiqua"/>
                <w:sz w:val="24"/>
                <w:szCs w:val="24"/>
              </w:rPr>
            </w:pPr>
            <w:r w:rsidRPr="002B0F2C">
              <w:rPr>
                <w:rFonts w:ascii="Book Antiqua" w:hAnsi="Book Antiqua"/>
                <w:sz w:val="24"/>
                <w:szCs w:val="24"/>
              </w:rPr>
              <w:t>Level of Difficulty</w:t>
            </w:r>
          </w:p>
        </w:tc>
        <w:tc>
          <w:tcPr>
            <w:tcW w:w="7088" w:type="dxa"/>
          </w:tcPr>
          <w:p w14:paraId="71CE9935" w14:textId="566A6AFF" w:rsidR="002B0F2C" w:rsidRPr="002B0F2C" w:rsidRDefault="002B0F2C" w:rsidP="00E96C3A">
            <w:pPr>
              <w:rPr>
                <w:rFonts w:ascii="Book Antiqua" w:hAnsi="Book Antiqua"/>
                <w:sz w:val="24"/>
                <w:szCs w:val="24"/>
              </w:rPr>
            </w:pPr>
            <w:r>
              <w:rPr>
                <w:rFonts w:ascii="Book Antiqua" w:hAnsi="Book Antiqua"/>
                <w:sz w:val="24"/>
                <w:szCs w:val="24"/>
              </w:rPr>
              <w:t xml:space="preserve">Difficult </w:t>
            </w:r>
          </w:p>
        </w:tc>
      </w:tr>
    </w:tbl>
    <w:p w14:paraId="4F363255" w14:textId="77777777" w:rsidR="00094623" w:rsidRPr="002B0F2C" w:rsidRDefault="00094623" w:rsidP="00FA3B91">
      <w:pPr>
        <w:jc w:val="both"/>
        <w:rPr>
          <w:rFonts w:ascii="Book Antiqua" w:hAnsi="Book Antiqua"/>
          <w:sz w:val="24"/>
          <w:szCs w:val="24"/>
        </w:rPr>
      </w:pPr>
    </w:p>
    <w:p>
      <w:r>
        <w:br w:type="page"/>
      </w:r>
    </w:p>
    <w:sectPr w:rsidR="00094623" w:rsidRPr="002B0F2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 w14:paraId="3747CBB2" w14:textId="77777777" w:rsidR="00591FEE" w:rsidRPr="00F8576A" w:rsidRDefault="00591FEE" w:rsidP="00591FEE">
      <w:pPr>
        <w:jc w:val="center"/>
        <w:rPr>
          <w:rFonts w:ascii="Times New Roman" w:hAnsi="Times New Roman" w:cs="Times New Roman"/>
          <w:b/>
          <w:bCs/>
          <w:sz w:val="56"/>
          <w:szCs w:val="24"/>
        </w:rPr>
      </w:pPr>
      <w:r w:rsidRPr="00F8576A">
        <w:rPr>
          <w:rFonts w:ascii="Times New Roman" w:hAnsi="Times New Roman" w:cs="Times New Roman"/>
          <w:b/>
          <w:bCs/>
          <w:sz w:val="56"/>
          <w:szCs w:val="24"/>
        </w:rPr>
        <w:t>Campus to Corporate C2C @CTD</w:t>
      </w:r>
    </w:p>
    <w:p w14:paraId="585E3DB6" w14:textId="77777777" w:rsidR="00591FEE" w:rsidRDefault="00591FEE" w:rsidP="00591FEE">
      <w:pPr>
        <w:rPr>
          <w:rFonts w:ascii="Times New Roman" w:hAnsi="Times New Roman" w:cs="Times New Roman"/>
          <w:b/>
          <w:bCs/>
          <w:sz w:val="40"/>
          <w:szCs w:val="24"/>
        </w:rPr>
      </w:pPr>
    </w:p>
    <w:p w14:paraId="327244FC" w14:textId="77777777" w:rsidR="00591FEE" w:rsidRDefault="00591FEE" w:rsidP="00591FEE">
      <w:pPr>
        <w:rPr>
          <w:rFonts w:ascii="Times New Roman" w:hAnsi="Times New Roman" w:cs="Times New Roman"/>
          <w:b/>
          <w:bCs/>
          <w:sz w:val="40"/>
          <w:szCs w:val="24"/>
        </w:rPr>
      </w:pPr>
    </w:p>
    <w:p w14:paraId="64CD5787" w14:textId="77777777" w:rsidR="00591FEE" w:rsidRDefault="00591FEE" w:rsidP="00591FEE">
      <w:pPr>
        <w:rPr>
          <w:rFonts w:ascii="Times New Roman" w:hAnsi="Times New Roman" w:cs="Times New Roman"/>
          <w:b/>
          <w:bCs/>
          <w:sz w:val="40"/>
          <w:szCs w:val="24"/>
        </w:rPr>
      </w:pPr>
    </w:p>
    <w:p w14:paraId="34A3CA08" w14:textId="77777777" w:rsidR="00591FEE" w:rsidRDefault="00591FEE" w:rsidP="00591FEE">
      <w:pPr>
        <w:ind w:left="2880"/>
        <w:rPr>
          <w:rFonts w:ascii="Times New Roman" w:hAnsi="Times New Roman" w:cs="Times New Roman"/>
          <w:b/>
          <w:bCs/>
          <w:sz w:val="40"/>
          <w:szCs w:val="24"/>
        </w:rPr>
      </w:pPr>
      <w:r w:rsidRPr="00F8576A">
        <w:rPr>
          <w:rFonts w:ascii="Times New Roman" w:hAnsi="Times New Roman" w:cs="Times New Roman"/>
          <w:b/>
          <w:bCs/>
          <w:sz w:val="160"/>
          <w:szCs w:val="24"/>
        </w:rPr>
        <w:t>C</w:t>
      </w:r>
      <w:r w:rsidRPr="00831BB8">
        <w:rPr>
          <w:rFonts w:ascii="Times New Roman" w:hAnsi="Times New Roman" w:cs="Times New Roman"/>
          <w:b/>
          <w:bCs/>
          <w:sz w:val="76"/>
          <w:szCs w:val="76"/>
        </w:rPr>
        <w:t>oncepts</w:t>
      </w:r>
    </w:p>
    <w:p w14:paraId="0A8A75A4" w14:textId="77777777" w:rsidR="00591FEE" w:rsidRDefault="00591FEE" w:rsidP="00591FEE">
      <w:pPr>
        <w:ind w:left="2880"/>
        <w:rPr>
          <w:rFonts w:ascii="Times New Roman" w:hAnsi="Times New Roman" w:cs="Times New Roman"/>
          <w:b/>
          <w:bCs/>
          <w:sz w:val="40"/>
          <w:szCs w:val="24"/>
        </w:rPr>
      </w:pPr>
      <w:r w:rsidRPr="00F8576A">
        <w:rPr>
          <w:rFonts w:ascii="Times New Roman" w:hAnsi="Times New Roman" w:cs="Times New Roman"/>
          <w:b/>
          <w:bCs/>
          <w:sz w:val="160"/>
          <w:szCs w:val="24"/>
        </w:rPr>
        <w:t>O</w:t>
      </w:r>
      <w:r w:rsidRPr="00831BB8">
        <w:rPr>
          <w:rFonts w:ascii="Times New Roman" w:hAnsi="Times New Roman" w:cs="Times New Roman"/>
          <w:b/>
          <w:bCs/>
          <w:sz w:val="60"/>
          <w:szCs w:val="60"/>
        </w:rPr>
        <w:t>f</w:t>
      </w:r>
    </w:p>
    <w:p w14:paraId="7CCFDB28" w14:textId="77777777" w:rsidR="00591FEE" w:rsidRDefault="00591FEE" w:rsidP="00591FEE">
      <w:pPr>
        <w:ind w:left="2880"/>
        <w:rPr>
          <w:rFonts w:ascii="Times New Roman" w:hAnsi="Times New Roman" w:cs="Times New Roman"/>
          <w:b/>
          <w:bCs/>
          <w:sz w:val="40"/>
          <w:szCs w:val="24"/>
        </w:rPr>
      </w:pPr>
      <w:r w:rsidRPr="00F8576A">
        <w:rPr>
          <w:rFonts w:ascii="Times New Roman" w:hAnsi="Times New Roman" w:cs="Times New Roman"/>
          <w:b/>
          <w:bCs/>
          <w:sz w:val="160"/>
          <w:szCs w:val="24"/>
        </w:rPr>
        <w:t>D</w:t>
      </w:r>
      <w:r w:rsidRPr="00831BB8">
        <w:rPr>
          <w:rFonts w:ascii="Times New Roman" w:hAnsi="Times New Roman" w:cs="Times New Roman"/>
          <w:b/>
          <w:bCs/>
          <w:sz w:val="76"/>
          <w:szCs w:val="76"/>
        </w:rPr>
        <w:t>ay</w:t>
      </w:r>
    </w:p>
    <w:p w14:paraId="4D1791C7" w14:textId="77777777" w:rsidR="00591FEE" w:rsidRDefault="00591FEE" w:rsidP="00591FEE">
      <w:pPr>
        <w:ind w:left="2880"/>
        <w:rPr>
          <w:rFonts w:ascii="Times New Roman" w:hAnsi="Times New Roman" w:cs="Times New Roman"/>
          <w:b/>
          <w:bCs/>
          <w:sz w:val="76"/>
          <w:szCs w:val="76"/>
        </w:rPr>
      </w:pPr>
      <w:r w:rsidRPr="00F8576A">
        <w:rPr>
          <w:rFonts w:ascii="Times New Roman" w:hAnsi="Times New Roman" w:cs="Times New Roman"/>
          <w:b/>
          <w:bCs/>
          <w:sz w:val="160"/>
          <w:szCs w:val="24"/>
        </w:rPr>
        <w:t>E</w:t>
      </w:r>
      <w:r w:rsidRPr="00831BB8">
        <w:rPr>
          <w:rFonts w:ascii="Times New Roman" w:hAnsi="Times New Roman" w:cs="Times New Roman"/>
          <w:b/>
          <w:bCs/>
          <w:sz w:val="76"/>
          <w:szCs w:val="76"/>
        </w:rPr>
        <w:t>xplained</w:t>
      </w:r>
    </w:p>
    <w:p w14:paraId="1C407010" w14:textId="77777777" w:rsidR="00591FEE" w:rsidRDefault="00591FEE" w:rsidP="00591FEE">
      <w:pPr>
        <w:ind w:left="3600"/>
        <w:rPr>
          <w:rFonts w:ascii="Times New Roman" w:hAnsi="Times New Roman" w:cs="Times New Roman"/>
          <w:b/>
          <w:bCs/>
          <w:sz w:val="76"/>
          <w:szCs w:val="76"/>
        </w:rPr>
      </w:pPr>
    </w:p>
    <w:p w14:paraId="20D28D82" w14:textId="73DF21CB" w:rsidR="00591FEE" w:rsidRDefault="00591FEE" w:rsidP="00591FEE">
      <w:pPr>
        <w:jc w:val="center"/>
        <w:rPr>
          <w:rFonts w:ascii="Book Antiqua" w:hAnsi="Book Antiqua"/>
          <w:b/>
          <w:bCs/>
          <w:sz w:val="24"/>
          <w:szCs w:val="24"/>
          <w:u w:val="single"/>
        </w:rPr>
      </w:pPr>
      <w:r>
        <w:rPr>
          <w:rFonts w:ascii="Times New Roman" w:hAnsi="Times New Roman" w:cs="Times New Roman"/>
          <w:b/>
          <w:bCs/>
          <w:sz w:val="44"/>
          <w:szCs w:val="76"/>
        </w:rPr>
        <w:t>Quantitative Quest I -</w:t>
      </w:r>
      <w:r>
        <w:rPr>
          <w:rFonts w:ascii="Times New Roman" w:hAnsi="Times New Roman" w:cs="Times New Roman"/>
          <w:b/>
          <w:bCs/>
          <w:sz w:val="44"/>
          <w:szCs w:val="76"/>
        </w:rPr>
        <w:t xml:space="preserve"> 1</w:t>
      </w:r>
      <w:r>
        <w:rPr>
          <w:rFonts w:ascii="Times New Roman" w:hAnsi="Times New Roman" w:cs="Times New Roman"/>
          <w:b/>
          <w:bCs/>
          <w:sz w:val="44"/>
          <w:szCs w:val="76"/>
        </w:rPr>
        <w:t>7</w:t>
      </w:r>
    </w:p>
    <w:p w14:paraId="29803A42" w14:textId="77777777" w:rsidR="00591FEE" w:rsidRDefault="00591FEE" w:rsidP="00386341">
      <w:pPr>
        <w:jc w:val="both"/>
        <w:rPr>
          <w:rFonts w:ascii="Book Antiqua" w:hAnsi="Book Antiqua"/>
          <w:b/>
          <w:bCs/>
          <w:sz w:val="24"/>
          <w:szCs w:val="24"/>
          <w:u w:val="single"/>
        </w:rPr>
      </w:pPr>
    </w:p>
    <w:p w14:paraId="2CB3B098" w14:textId="488B77D0" w:rsidR="0010173D" w:rsidRPr="002A2ADB" w:rsidRDefault="00386341" w:rsidP="00386341">
      <w:pPr>
        <w:jc w:val="both"/>
        <w:rPr>
          <w:rFonts w:ascii="Book Antiqua" w:hAnsi="Book Antiqua"/>
          <w:b/>
          <w:bCs/>
          <w:sz w:val="24"/>
          <w:szCs w:val="24"/>
          <w:u w:val="single"/>
        </w:rPr>
      </w:pPr>
      <w:r w:rsidRPr="002A2ADB">
        <w:rPr>
          <w:rFonts w:ascii="Book Antiqua" w:hAnsi="Book Antiqua"/>
          <w:b/>
          <w:bCs/>
          <w:sz w:val="24"/>
          <w:szCs w:val="24"/>
          <w:u w:val="single"/>
        </w:rPr>
        <w:lastRenderedPageBreak/>
        <w:t>Arithmetic –</w:t>
      </w:r>
      <w:r w:rsidR="009A362B" w:rsidRPr="002A2ADB">
        <w:rPr>
          <w:rFonts w:ascii="Book Antiqua" w:hAnsi="Book Antiqua"/>
          <w:b/>
          <w:bCs/>
          <w:sz w:val="24"/>
          <w:szCs w:val="24"/>
          <w:u w:val="single"/>
        </w:rPr>
        <w:t xml:space="preserve"> </w:t>
      </w:r>
      <w:r w:rsidR="00A6542C">
        <w:rPr>
          <w:rFonts w:ascii="Book Antiqua" w:hAnsi="Book Antiqua"/>
          <w:b/>
          <w:bCs/>
          <w:sz w:val="24"/>
          <w:szCs w:val="24"/>
          <w:u w:val="single"/>
        </w:rPr>
        <w:t>Reviser</w:t>
      </w:r>
      <w:r w:rsidR="001E02FD">
        <w:rPr>
          <w:rFonts w:ascii="Book Antiqua" w:hAnsi="Book Antiqua"/>
          <w:b/>
          <w:bCs/>
          <w:sz w:val="24"/>
          <w:szCs w:val="24"/>
          <w:u w:val="single"/>
        </w:rPr>
        <w:t xml:space="preserve"> I</w:t>
      </w:r>
      <w:r w:rsidR="00C549B4">
        <w:rPr>
          <w:rFonts w:ascii="Book Antiqua" w:hAnsi="Book Antiqua"/>
          <w:b/>
          <w:bCs/>
          <w:sz w:val="24"/>
          <w:szCs w:val="24"/>
          <w:u w:val="single"/>
        </w:rPr>
        <w:t>I</w:t>
      </w:r>
    </w:p>
    <w:p w14:paraId="418BCC94" w14:textId="50607AFC" w:rsidR="005843A2" w:rsidRDefault="0010173D" w:rsidP="00386341">
      <w:pPr>
        <w:jc w:val="both"/>
        <w:rPr>
          <w:rFonts w:ascii="Book Antiqua" w:hAnsi="Book Antiqua"/>
          <w:b/>
          <w:bCs/>
          <w:sz w:val="24"/>
          <w:szCs w:val="24"/>
          <w:u w:val="single"/>
        </w:rPr>
      </w:pPr>
      <w:r w:rsidRPr="002A2ADB">
        <w:rPr>
          <w:rFonts w:ascii="Book Antiqua" w:hAnsi="Book Antiqua"/>
          <w:b/>
          <w:bCs/>
          <w:sz w:val="24"/>
          <w:szCs w:val="24"/>
        </w:rPr>
        <w:t>C</w:t>
      </w:r>
      <w:r w:rsidRPr="002A2ADB">
        <w:rPr>
          <w:rFonts w:ascii="Book Antiqua" w:hAnsi="Book Antiqua"/>
          <w:sz w:val="24"/>
          <w:szCs w:val="24"/>
        </w:rPr>
        <w:t xml:space="preserve">oncepts </w:t>
      </w:r>
      <w:proofErr w:type="gramStart"/>
      <w:r w:rsidRPr="002A2ADB">
        <w:rPr>
          <w:rFonts w:ascii="Book Antiqua" w:hAnsi="Book Antiqua"/>
          <w:b/>
          <w:bCs/>
          <w:sz w:val="24"/>
          <w:szCs w:val="24"/>
        </w:rPr>
        <w:t>O</w:t>
      </w:r>
      <w:r w:rsidRPr="002A2ADB">
        <w:rPr>
          <w:rFonts w:ascii="Book Antiqua" w:hAnsi="Book Antiqua"/>
          <w:sz w:val="24"/>
          <w:szCs w:val="24"/>
        </w:rPr>
        <w:t>f</w:t>
      </w:r>
      <w:proofErr w:type="gramEnd"/>
      <w:r w:rsidRPr="002A2ADB">
        <w:rPr>
          <w:rFonts w:ascii="Book Antiqua" w:hAnsi="Book Antiqua"/>
          <w:sz w:val="24"/>
          <w:szCs w:val="24"/>
        </w:rPr>
        <w:t xml:space="preserve"> </w:t>
      </w:r>
      <w:r w:rsidRPr="002A2ADB">
        <w:rPr>
          <w:rFonts w:ascii="Book Antiqua" w:hAnsi="Book Antiqua"/>
          <w:b/>
          <w:bCs/>
          <w:sz w:val="24"/>
          <w:szCs w:val="24"/>
        </w:rPr>
        <w:t>D</w:t>
      </w:r>
      <w:r w:rsidRPr="002A2ADB">
        <w:rPr>
          <w:rFonts w:ascii="Book Antiqua" w:hAnsi="Book Antiqua"/>
          <w:sz w:val="24"/>
          <w:szCs w:val="24"/>
        </w:rPr>
        <w:t xml:space="preserve">ay </w:t>
      </w:r>
      <w:r w:rsidRPr="002A2ADB">
        <w:rPr>
          <w:rFonts w:ascii="Book Antiqua" w:hAnsi="Book Antiqua"/>
          <w:b/>
          <w:bCs/>
          <w:sz w:val="24"/>
          <w:szCs w:val="24"/>
        </w:rPr>
        <w:t>E</w:t>
      </w:r>
      <w:r w:rsidRPr="002A2ADB">
        <w:rPr>
          <w:rFonts w:ascii="Book Antiqua" w:hAnsi="Book Antiqua"/>
          <w:sz w:val="24"/>
          <w:szCs w:val="24"/>
        </w:rPr>
        <w:t>xplained</w:t>
      </w:r>
      <w:r w:rsidRPr="002A2ADB">
        <w:rPr>
          <w:rFonts w:ascii="Book Antiqua" w:hAnsi="Book Antiqua"/>
          <w:b/>
          <w:bCs/>
          <w:sz w:val="24"/>
          <w:szCs w:val="24"/>
          <w:u w:val="single"/>
        </w:rPr>
        <w:t xml:space="preserve"> </w:t>
      </w:r>
      <w:bookmarkStart w:id="0" w:name="_Hlk63087054"/>
    </w:p>
    <w:p w14:paraId="0A4A0438" w14:textId="20176BDB" w:rsidR="00B57678" w:rsidRDefault="00B57678" w:rsidP="00F379C9">
      <w:pPr>
        <w:pStyle w:val="ListParagraph"/>
        <w:widowControl w:val="0"/>
        <w:numPr>
          <w:ilvl w:val="0"/>
          <w:numId w:val="31"/>
        </w:numPr>
        <w:tabs>
          <w:tab w:val="left" w:pos="840"/>
        </w:tabs>
        <w:autoSpaceDE w:val="0"/>
        <w:autoSpaceDN w:val="0"/>
        <w:spacing w:after="0" w:line="240" w:lineRule="auto"/>
        <w:ind w:right="98"/>
        <w:contextualSpacing w:val="0"/>
        <w:jc w:val="both"/>
      </w:pPr>
      <w:r>
        <w:rPr>
          <w:b/>
          <w:sz w:val="24"/>
        </w:rPr>
        <w:t xml:space="preserve">This module aims to recapitulate some of the fundamentals covered in the vast domain of </w:t>
      </w:r>
      <w:r>
        <w:rPr>
          <w:rFonts w:ascii="TeXGyrePagella" w:hAnsi="TeXGyrePagella"/>
          <w:b/>
          <w:i/>
          <w:sz w:val="24"/>
        </w:rPr>
        <w:t>Arithmetic</w:t>
      </w:r>
      <w:r>
        <w:rPr>
          <w:b/>
          <w:sz w:val="24"/>
        </w:rPr>
        <w:t>. Underlying concepts have been explained in previous</w:t>
      </w:r>
      <w:r>
        <w:rPr>
          <w:b/>
          <w:spacing w:val="34"/>
          <w:sz w:val="24"/>
        </w:rPr>
        <w:t xml:space="preserve"> </w:t>
      </w:r>
      <w:r>
        <w:rPr>
          <w:b/>
          <w:sz w:val="24"/>
        </w:rPr>
        <w:t>modules.</w:t>
      </w:r>
      <w:r>
        <w:rPr>
          <w:b/>
          <w:spacing w:val="35"/>
          <w:sz w:val="24"/>
        </w:rPr>
        <w:t xml:space="preserve"> </w:t>
      </w:r>
      <w:r w:rsidR="00F379C9">
        <w:rPr>
          <w:b/>
          <w:sz w:val="24"/>
        </w:rPr>
        <w:t>Questions have been sourced from the following concept areas:</w:t>
      </w:r>
    </w:p>
    <w:p w14:paraId="647082AB" w14:textId="66D478B3" w:rsidR="00F12C08" w:rsidRPr="00F12C08" w:rsidRDefault="00F12C08" w:rsidP="00B57678">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Profit/Loss</w:t>
      </w:r>
    </w:p>
    <w:p w14:paraId="0CE90046" w14:textId="4CD52859" w:rsidR="00C549B4" w:rsidRPr="000126EC" w:rsidRDefault="00F12C08" w:rsidP="000126EC">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Ratio</w:t>
      </w:r>
      <w:r w:rsidR="000126EC">
        <w:rPr>
          <w:b/>
          <w:sz w:val="24"/>
        </w:rPr>
        <w:t>s</w:t>
      </w:r>
    </w:p>
    <w:p w14:paraId="2879AC8F" w14:textId="0D8254F6" w:rsidR="000126EC" w:rsidRPr="000126EC" w:rsidRDefault="000126EC" w:rsidP="000126EC">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Variation</w:t>
      </w:r>
    </w:p>
    <w:p w14:paraId="5C021059" w14:textId="2B80E2EF" w:rsidR="000126EC" w:rsidRPr="000126EC" w:rsidRDefault="000126EC" w:rsidP="000126EC">
      <w:pPr>
        <w:pStyle w:val="ListParagraph"/>
        <w:widowControl w:val="0"/>
        <w:numPr>
          <w:ilvl w:val="1"/>
          <w:numId w:val="31"/>
        </w:numPr>
        <w:tabs>
          <w:tab w:val="left" w:pos="1560"/>
        </w:tabs>
        <w:autoSpaceDE w:val="0"/>
        <w:autoSpaceDN w:val="0"/>
        <w:spacing w:after="0" w:line="353" w:lineRule="exact"/>
        <w:contextualSpacing w:val="0"/>
        <w:rPr>
          <w:rFonts w:ascii="Courier New" w:hAnsi="Courier New"/>
          <w:b/>
          <w:sz w:val="32"/>
        </w:rPr>
      </w:pPr>
      <w:r>
        <w:rPr>
          <w:b/>
          <w:sz w:val="24"/>
        </w:rPr>
        <w:t>Proportion</w:t>
      </w:r>
    </w:p>
    <w:p w14:paraId="205B003F" w14:textId="77777777" w:rsidR="00B57678" w:rsidRPr="002A2ADB" w:rsidRDefault="00B57678" w:rsidP="00386341">
      <w:pPr>
        <w:jc w:val="both"/>
        <w:rPr>
          <w:rFonts w:ascii="Book Antiqua" w:hAnsi="Book Antiqua"/>
          <w:b/>
          <w:bCs/>
          <w:sz w:val="24"/>
          <w:szCs w:val="24"/>
          <w:u w:val="single"/>
        </w:rPr>
      </w:pPr>
    </w:p>
    <w:bookmarkEnd w:id="0"/>
    <w:p w14:paraId="5B6EB832" w14:textId="27AA1FB6" w:rsidR="00C2479B" w:rsidRPr="002A2ADB" w:rsidRDefault="00F5334D" w:rsidP="00386341">
      <w:pPr>
        <w:jc w:val="both"/>
        <w:rPr>
          <w:rFonts w:ascii="Book Antiqua" w:hAnsi="Book Antiqua" w:cs="Arial"/>
          <w:b/>
          <w:bCs/>
          <w:sz w:val="24"/>
          <w:szCs w:val="24"/>
          <w:shd w:val="clear" w:color="auto" w:fill="FFFFFF"/>
        </w:rPr>
      </w:pPr>
      <w:r w:rsidRPr="002A2ADB">
        <w:rPr>
          <w:rFonts w:ascii="Book Antiqua" w:hAnsi="Book Antiqua" w:cs="Arial"/>
          <w:b/>
          <w:bCs/>
          <w:sz w:val="24"/>
          <w:szCs w:val="24"/>
          <w:u w:val="single"/>
          <w:shd w:val="clear" w:color="auto" w:fill="FFFFFF"/>
        </w:rPr>
        <w:t>Concept Builders</w:t>
      </w:r>
    </w:p>
    <w:p w14:paraId="169B99E1" w14:textId="0F2DC1A6" w:rsidR="00C549B4" w:rsidRPr="002A2ADB" w:rsidRDefault="00C549B4" w:rsidP="00C549B4">
      <w:pPr>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w:t>
      </w:r>
      <w:r w:rsidRPr="002A2ADB">
        <w:rPr>
          <w:rFonts w:ascii="Book Antiqua" w:hAnsi="Book Antiqua"/>
          <w:b/>
          <w:bCs/>
          <w:sz w:val="24"/>
          <w:szCs w:val="24"/>
        </w:rPr>
        <w:t>. A grocer bought 80 kg of sugar for Rs. 384 and was obliged to sell it at a loss of as much money as received for 16 kg. Find the sale price per kg (Rs.)</w:t>
      </w:r>
      <w:r>
        <w:rPr>
          <w:rFonts w:ascii="Book Antiqua" w:hAnsi="Book Antiqua"/>
          <w:b/>
          <w:bCs/>
          <w:sz w:val="24"/>
          <w:szCs w:val="24"/>
        </w:rPr>
        <w:t>.</w:t>
      </w:r>
    </w:p>
    <w:p w14:paraId="6A6AFCEA"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6</w:t>
      </w:r>
    </w:p>
    <w:p w14:paraId="25759558"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8</w:t>
      </w:r>
    </w:p>
    <w:p w14:paraId="2AEF1FDF"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10</w:t>
      </w:r>
    </w:p>
    <w:p w14:paraId="32A66BC1" w14:textId="77777777" w:rsidR="00C549B4" w:rsidRPr="002A2ADB" w:rsidRDefault="00C549B4" w:rsidP="00C549B4">
      <w:pPr>
        <w:pStyle w:val="ListParagraph"/>
        <w:numPr>
          <w:ilvl w:val="0"/>
          <w:numId w:val="27"/>
        </w:numPr>
        <w:rPr>
          <w:rFonts w:ascii="Book Antiqua" w:hAnsi="Book Antiqua"/>
          <w:b/>
          <w:bCs/>
          <w:sz w:val="24"/>
          <w:szCs w:val="24"/>
        </w:rPr>
      </w:pPr>
      <w:r w:rsidRPr="002A2ADB">
        <w:rPr>
          <w:rFonts w:ascii="Book Antiqua" w:hAnsi="Book Antiqua"/>
          <w:b/>
          <w:bCs/>
          <w:sz w:val="24"/>
          <w:szCs w:val="24"/>
        </w:rPr>
        <w:t>4</w:t>
      </w:r>
    </w:p>
    <w:tbl>
      <w:tblPr>
        <w:tblStyle w:val="TableGrid"/>
        <w:tblW w:w="0" w:type="auto"/>
        <w:tblInd w:w="0" w:type="dxa"/>
        <w:tblLook w:val="04A0" w:firstRow="1" w:lastRow="0" w:firstColumn="1" w:lastColumn="0" w:noHBand="0" w:noVBand="1"/>
      </w:tblPr>
      <w:tblGrid>
        <w:gridCol w:w="1838"/>
        <w:gridCol w:w="7167"/>
      </w:tblGrid>
      <w:tr w:rsidR="00C549B4" w:rsidRPr="002A2ADB" w14:paraId="4974B6D2" w14:textId="77777777" w:rsidTr="00A5700D">
        <w:tc>
          <w:tcPr>
            <w:tcW w:w="1838" w:type="dxa"/>
          </w:tcPr>
          <w:p w14:paraId="3580985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167" w:type="dxa"/>
          </w:tcPr>
          <w:p w14:paraId="21620C0B"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Option d</w:t>
            </w:r>
          </w:p>
        </w:tc>
      </w:tr>
      <w:tr w:rsidR="00C549B4" w:rsidRPr="002A2ADB" w14:paraId="488F4A20" w14:textId="77777777" w:rsidTr="00A5700D">
        <w:trPr>
          <w:trHeight w:val="416"/>
        </w:trPr>
        <w:tc>
          <w:tcPr>
            <w:tcW w:w="1838" w:type="dxa"/>
          </w:tcPr>
          <w:p w14:paraId="1D96724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167" w:type="dxa"/>
          </w:tcPr>
          <w:p w14:paraId="32E72517" w14:textId="77777777" w:rsidR="00C549B4" w:rsidRDefault="00C549B4" w:rsidP="00A5700D">
            <w:pPr>
              <w:jc w:val="both"/>
              <w:rPr>
                <w:rFonts w:ascii="Book Antiqua" w:hAnsi="Book Antiqua"/>
                <w:sz w:val="24"/>
                <w:szCs w:val="24"/>
              </w:rPr>
            </w:pPr>
            <w:r w:rsidRPr="002A2ADB">
              <w:rPr>
                <w:rFonts w:ascii="Book Antiqua" w:hAnsi="Book Antiqua"/>
                <w:sz w:val="24"/>
                <w:szCs w:val="24"/>
              </w:rPr>
              <w:t>Sale proceeds = Cost price – Loss</w:t>
            </w:r>
          </w:p>
          <w:p w14:paraId="2093B8C2" w14:textId="07CE8302" w:rsidR="00C549B4" w:rsidRDefault="00C549B4" w:rsidP="00A5700D">
            <w:pPr>
              <w:jc w:val="both"/>
              <w:rPr>
                <w:rFonts w:ascii="Book Antiqua" w:hAnsi="Book Antiqua"/>
                <w:sz w:val="24"/>
                <w:szCs w:val="24"/>
              </w:rPr>
            </w:pPr>
            <w:r>
              <w:rPr>
                <w:rFonts w:ascii="Book Antiqua" w:hAnsi="Book Antiqua"/>
                <w:sz w:val="24"/>
                <w:szCs w:val="24"/>
              </w:rPr>
              <w:t xml:space="preserve">Let </w:t>
            </w:r>
            <w:r w:rsidRPr="002A2ADB">
              <w:rPr>
                <w:rFonts w:ascii="Book Antiqua" w:hAnsi="Book Antiqua"/>
                <w:sz w:val="24"/>
                <w:szCs w:val="24"/>
              </w:rPr>
              <w:t xml:space="preserve">selling price per kg </w:t>
            </w:r>
            <w:r w:rsidR="00936186">
              <w:rPr>
                <w:rFonts w:ascii="Book Antiqua" w:hAnsi="Book Antiqua"/>
                <w:sz w:val="24"/>
                <w:szCs w:val="24"/>
              </w:rPr>
              <w:t>be</w:t>
            </w:r>
            <w:r w:rsidRPr="002A2ADB">
              <w:rPr>
                <w:rFonts w:ascii="Book Antiqua" w:hAnsi="Book Antiqua"/>
                <w:sz w:val="24"/>
                <w:szCs w:val="24"/>
              </w:rPr>
              <w:t xml:space="preserve"> </w:t>
            </w:r>
            <w:r w:rsidRPr="00C549B4">
              <w:rPr>
                <w:rFonts w:ascii="Book Antiqua" w:hAnsi="Book Antiqua"/>
                <w:i/>
                <w:iCs/>
                <w:sz w:val="24"/>
                <w:szCs w:val="24"/>
              </w:rPr>
              <w:t>x</w:t>
            </w:r>
            <w:r w:rsidR="00936186">
              <w:rPr>
                <w:rFonts w:ascii="Book Antiqua" w:hAnsi="Book Antiqua"/>
                <w:i/>
                <w:iCs/>
                <w:sz w:val="24"/>
                <w:szCs w:val="24"/>
              </w:rPr>
              <w:t>.</w:t>
            </w:r>
          </w:p>
          <w:p w14:paraId="2FABCFE9" w14:textId="395E6971" w:rsidR="00C549B4" w:rsidRPr="002A2ADB" w:rsidRDefault="00936186" w:rsidP="00A5700D">
            <w:pPr>
              <w:jc w:val="both"/>
              <w:rPr>
                <w:rFonts w:ascii="Book Antiqua" w:hAnsi="Book Antiqua"/>
                <w:sz w:val="24"/>
                <w:szCs w:val="24"/>
              </w:rPr>
            </w:pPr>
            <w:r w:rsidRPr="00936186">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80 x = CP – 16x</w:t>
            </w:r>
          </w:p>
          <w:p w14:paraId="1F9C4057" w14:textId="292E6543" w:rsidR="00936186" w:rsidRDefault="00936186" w:rsidP="00A5700D">
            <w:pPr>
              <w:jc w:val="both"/>
              <w:rPr>
                <w:rFonts w:ascii="Book Antiqua" w:hAnsi="Book Antiqua"/>
                <w:sz w:val="24"/>
                <w:szCs w:val="24"/>
              </w:rPr>
            </w:pPr>
            <w:r w:rsidRPr="00936186">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80x+16x = 384</w:t>
            </w:r>
          </w:p>
          <w:p w14:paraId="6D53F29C" w14:textId="3AF9E393" w:rsidR="00C549B4" w:rsidRPr="002A2ADB" w:rsidRDefault="00C549B4" w:rsidP="00A5700D">
            <w:pPr>
              <w:jc w:val="both"/>
              <w:rPr>
                <w:rFonts w:ascii="Book Antiqua" w:hAnsi="Book Antiqua"/>
                <w:sz w:val="24"/>
                <w:szCs w:val="24"/>
              </w:rPr>
            </w:pPr>
            <w:r w:rsidRPr="002A2ADB">
              <w:rPr>
                <w:rFonts w:ascii="Book Antiqua" w:hAnsi="Book Antiqua"/>
                <w:sz w:val="24"/>
                <w:szCs w:val="24"/>
              </w:rPr>
              <w:sym w:font="Wingdings" w:char="F0E0"/>
            </w:r>
            <w:r w:rsidRPr="002A2ADB">
              <w:rPr>
                <w:rFonts w:ascii="Book Antiqua" w:hAnsi="Book Antiqua"/>
                <w:sz w:val="24"/>
                <w:szCs w:val="24"/>
              </w:rPr>
              <w:t xml:space="preserve"> x = 4</w:t>
            </w:r>
          </w:p>
        </w:tc>
      </w:tr>
      <w:tr w:rsidR="00C549B4" w:rsidRPr="002A2ADB" w14:paraId="3763F9D7" w14:textId="77777777" w:rsidTr="00A5700D">
        <w:tc>
          <w:tcPr>
            <w:tcW w:w="1838" w:type="dxa"/>
          </w:tcPr>
          <w:p w14:paraId="3C1B866A"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167" w:type="dxa"/>
          </w:tcPr>
          <w:p w14:paraId="070073B7" w14:textId="357B23FD" w:rsidR="00C549B4" w:rsidRPr="002A2ADB" w:rsidRDefault="00936186" w:rsidP="00A5700D">
            <w:pPr>
              <w:rPr>
                <w:rFonts w:ascii="Book Antiqua" w:hAnsi="Book Antiqua"/>
                <w:sz w:val="24"/>
                <w:szCs w:val="24"/>
              </w:rPr>
            </w:pPr>
            <w:r>
              <w:rPr>
                <w:rFonts w:ascii="Book Antiqua" w:hAnsi="Book Antiqua"/>
                <w:sz w:val="24"/>
                <w:szCs w:val="24"/>
              </w:rPr>
              <w:t>Easy</w:t>
            </w:r>
          </w:p>
        </w:tc>
      </w:tr>
    </w:tbl>
    <w:p w14:paraId="624470B4" w14:textId="77777777" w:rsidR="00C549B4" w:rsidRPr="002A2ADB" w:rsidRDefault="00C549B4" w:rsidP="00C549B4">
      <w:pPr>
        <w:rPr>
          <w:rFonts w:ascii="Book Antiqua" w:hAnsi="Book Antiqua"/>
          <w:b/>
          <w:bCs/>
          <w:sz w:val="24"/>
          <w:szCs w:val="24"/>
        </w:rPr>
      </w:pPr>
    </w:p>
    <w:p w14:paraId="76A48E3E" w14:textId="13D88F5B" w:rsidR="00C549B4" w:rsidRPr="002A2ADB" w:rsidRDefault="00C549B4" w:rsidP="00C549B4">
      <w:pPr>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2</w:t>
      </w:r>
      <w:r w:rsidRPr="002A2ADB">
        <w:rPr>
          <w:rFonts w:ascii="Book Antiqua" w:hAnsi="Book Antiqua"/>
          <w:b/>
          <w:bCs/>
          <w:sz w:val="24"/>
          <w:szCs w:val="24"/>
        </w:rPr>
        <w:t>. The cost price of an article is 80% of the price at which it is marked for sale. How much does the tradesman gain after allowing a discount of 12%?</w:t>
      </w:r>
    </w:p>
    <w:p w14:paraId="21F1CD19"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5%</w:t>
      </w:r>
    </w:p>
    <w:p w14:paraId="5455F333"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8%</w:t>
      </w:r>
    </w:p>
    <w:p w14:paraId="005FD16F"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9%</w:t>
      </w:r>
    </w:p>
    <w:p w14:paraId="76F243FF" w14:textId="77777777" w:rsidR="00C549B4" w:rsidRPr="002A2ADB" w:rsidRDefault="00C549B4" w:rsidP="00C549B4">
      <w:pPr>
        <w:pStyle w:val="ListParagraph"/>
        <w:numPr>
          <w:ilvl w:val="0"/>
          <w:numId w:val="28"/>
        </w:numPr>
        <w:rPr>
          <w:rFonts w:ascii="Book Antiqua" w:hAnsi="Book Antiqua"/>
          <w:b/>
          <w:bCs/>
          <w:sz w:val="24"/>
          <w:szCs w:val="24"/>
        </w:rPr>
      </w:pPr>
      <w:r w:rsidRPr="002A2ADB">
        <w:rPr>
          <w:rFonts w:ascii="Book Antiqua" w:hAnsi="Book Antiqua"/>
          <w:b/>
          <w:bCs/>
          <w:sz w:val="24"/>
          <w:szCs w:val="24"/>
        </w:rPr>
        <w:t>10%</w:t>
      </w:r>
    </w:p>
    <w:tbl>
      <w:tblPr>
        <w:tblStyle w:val="TableGrid"/>
        <w:tblW w:w="0" w:type="auto"/>
        <w:tblInd w:w="0" w:type="dxa"/>
        <w:tblLook w:val="04A0" w:firstRow="1" w:lastRow="0" w:firstColumn="1" w:lastColumn="0" w:noHBand="0" w:noVBand="1"/>
      </w:tblPr>
      <w:tblGrid>
        <w:gridCol w:w="1838"/>
        <w:gridCol w:w="7167"/>
      </w:tblGrid>
      <w:tr w:rsidR="00C549B4" w:rsidRPr="002A2ADB" w14:paraId="4EFC9C04" w14:textId="77777777" w:rsidTr="00A5700D">
        <w:tc>
          <w:tcPr>
            <w:tcW w:w="1838" w:type="dxa"/>
          </w:tcPr>
          <w:p w14:paraId="4727821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167" w:type="dxa"/>
          </w:tcPr>
          <w:p w14:paraId="51B60578"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Option d</w:t>
            </w:r>
          </w:p>
        </w:tc>
      </w:tr>
      <w:tr w:rsidR="00C549B4" w:rsidRPr="002A2ADB" w14:paraId="4120239E" w14:textId="77777777" w:rsidTr="00A5700D">
        <w:trPr>
          <w:trHeight w:val="1215"/>
        </w:trPr>
        <w:tc>
          <w:tcPr>
            <w:tcW w:w="1838" w:type="dxa"/>
          </w:tcPr>
          <w:p w14:paraId="4BFA33F9"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167" w:type="dxa"/>
          </w:tcPr>
          <w:p w14:paraId="56C42B47" w14:textId="77777777" w:rsidR="00936186" w:rsidRDefault="00C549B4" w:rsidP="00A5700D">
            <w:pPr>
              <w:jc w:val="both"/>
              <w:rPr>
                <w:rFonts w:ascii="Book Antiqua" w:hAnsi="Book Antiqua"/>
                <w:sz w:val="24"/>
                <w:szCs w:val="24"/>
              </w:rPr>
            </w:pPr>
            <w:r w:rsidRPr="002A2ADB">
              <w:rPr>
                <w:rFonts w:ascii="Book Antiqua" w:hAnsi="Book Antiqua"/>
                <w:sz w:val="24"/>
                <w:szCs w:val="24"/>
              </w:rPr>
              <w:t>Let the marked price be</w:t>
            </w:r>
            <w:r w:rsidR="00936186">
              <w:rPr>
                <w:rFonts w:ascii="Book Antiqua" w:hAnsi="Book Antiqua"/>
                <w:sz w:val="24"/>
                <w:szCs w:val="24"/>
              </w:rPr>
              <w:t xml:space="preserve"> </w:t>
            </w:r>
            <w:r w:rsidR="00936186" w:rsidRPr="00936186">
              <w:rPr>
                <w:rFonts w:ascii="Book Antiqua" w:hAnsi="Book Antiqua"/>
                <w:i/>
                <w:iCs/>
                <w:sz w:val="24"/>
                <w:szCs w:val="24"/>
              </w:rPr>
              <w:t>x</w:t>
            </w:r>
            <w:r w:rsidRPr="002A2ADB">
              <w:rPr>
                <w:rFonts w:ascii="Book Antiqua" w:hAnsi="Book Antiqua"/>
                <w:sz w:val="24"/>
                <w:szCs w:val="24"/>
              </w:rPr>
              <w:t xml:space="preserve">. </w:t>
            </w:r>
          </w:p>
          <w:p w14:paraId="58A8AE39" w14:textId="006C534C" w:rsidR="00C549B4" w:rsidRPr="002A2ADB" w:rsidRDefault="00C549B4" w:rsidP="00A5700D">
            <w:pPr>
              <w:jc w:val="both"/>
              <w:rPr>
                <w:rFonts w:ascii="Book Antiqua" w:hAnsi="Book Antiqua"/>
                <w:sz w:val="24"/>
                <w:szCs w:val="24"/>
              </w:rPr>
            </w:pPr>
            <w:r w:rsidRPr="002A2ADB">
              <w:rPr>
                <w:rFonts w:ascii="Book Antiqua" w:hAnsi="Book Antiqua"/>
                <w:sz w:val="24"/>
                <w:szCs w:val="24"/>
              </w:rPr>
              <w:t>The cost price would then be 0.8x and discount = 12% of x = 0.12x</w:t>
            </w:r>
          </w:p>
          <w:p w14:paraId="31A7F877" w14:textId="77777777" w:rsidR="00936186" w:rsidRDefault="00C549B4" w:rsidP="00A5700D">
            <w:pPr>
              <w:jc w:val="both"/>
              <w:rPr>
                <w:rFonts w:ascii="Book Antiqua" w:hAnsi="Book Antiqua"/>
                <w:sz w:val="24"/>
                <w:szCs w:val="24"/>
              </w:rPr>
            </w:pPr>
            <w:r w:rsidRPr="002A2ADB">
              <w:rPr>
                <w:rFonts w:ascii="Book Antiqua" w:hAnsi="Book Antiqua"/>
                <w:sz w:val="24"/>
                <w:szCs w:val="24"/>
              </w:rPr>
              <w:t>Sale proceeds = x-0.12x = 0.88x</w:t>
            </w:r>
          </w:p>
          <w:p w14:paraId="5A30A795" w14:textId="528ACB59" w:rsidR="00C549B4" w:rsidRPr="002A2ADB" w:rsidRDefault="00C549B4" w:rsidP="00A5700D">
            <w:pPr>
              <w:jc w:val="both"/>
              <w:rPr>
                <w:rFonts w:ascii="Book Antiqua" w:hAnsi="Book Antiqua"/>
                <w:sz w:val="24"/>
                <w:szCs w:val="24"/>
              </w:rPr>
            </w:pPr>
            <w:r w:rsidRPr="002A2ADB">
              <w:rPr>
                <w:rFonts w:ascii="Book Antiqua" w:hAnsi="Book Antiqua"/>
                <w:sz w:val="24"/>
                <w:szCs w:val="24"/>
              </w:rPr>
              <w:t>Profit margin = 0.88x-0.8x = 0.08x.</w:t>
            </w:r>
          </w:p>
          <w:p w14:paraId="1799E808" w14:textId="77777777" w:rsidR="00C549B4" w:rsidRPr="002A2ADB" w:rsidRDefault="00C549B4" w:rsidP="00A5700D">
            <w:pPr>
              <w:jc w:val="both"/>
              <w:rPr>
                <w:rFonts w:ascii="Book Antiqua" w:eastAsiaTheme="minorEastAsia" w:hAnsi="Book Antiqua"/>
                <w:sz w:val="24"/>
                <w:szCs w:val="24"/>
              </w:rPr>
            </w:pPr>
            <w:r w:rsidRPr="002A2ADB">
              <w:rPr>
                <w:rFonts w:ascii="Book Antiqua" w:hAnsi="Book Antiqua"/>
                <w:sz w:val="24"/>
                <w:szCs w:val="24"/>
              </w:rPr>
              <w:t xml:space="preserve">%gain = </w:t>
            </w:r>
            <m:oMath>
              <m:f>
                <m:fPr>
                  <m:ctrlPr>
                    <w:rPr>
                      <w:rFonts w:ascii="Cambria Math" w:hAnsi="Cambria Math"/>
                      <w:i/>
                      <w:sz w:val="24"/>
                      <w:szCs w:val="24"/>
                    </w:rPr>
                  </m:ctrlPr>
                </m:fPr>
                <m:num>
                  <m:r>
                    <w:rPr>
                      <w:rFonts w:ascii="Cambria Math" w:hAnsi="Cambria Math"/>
                      <w:sz w:val="24"/>
                      <w:szCs w:val="24"/>
                    </w:rPr>
                    <m:t>0.08x</m:t>
                  </m:r>
                </m:num>
                <m:den>
                  <m:r>
                    <w:rPr>
                      <w:rFonts w:ascii="Cambria Math" w:hAnsi="Cambria Math"/>
                      <w:sz w:val="24"/>
                      <w:szCs w:val="24"/>
                    </w:rPr>
                    <m:t>0.8x</m:t>
                  </m:r>
                </m:den>
              </m:f>
            </m:oMath>
            <w:r w:rsidRPr="002A2ADB">
              <w:rPr>
                <w:rFonts w:ascii="Book Antiqua" w:eastAsiaTheme="minorEastAsia" w:hAnsi="Book Antiqua"/>
                <w:sz w:val="24"/>
                <w:szCs w:val="24"/>
              </w:rPr>
              <w:t xml:space="preserve">*100 = 10 </w:t>
            </w:r>
          </w:p>
          <w:p w14:paraId="066739C6" w14:textId="13F3AC9F" w:rsidR="00C549B4" w:rsidRPr="002A2ADB" w:rsidRDefault="00C549B4" w:rsidP="00A5700D">
            <w:pPr>
              <w:jc w:val="both"/>
              <w:rPr>
                <w:rFonts w:ascii="Book Antiqua" w:hAnsi="Book Antiqua"/>
                <w:sz w:val="24"/>
                <w:szCs w:val="24"/>
              </w:rPr>
            </w:pPr>
            <w:r w:rsidRPr="002A2ADB">
              <w:rPr>
                <w:rFonts w:ascii="Book Antiqua" w:hAnsi="Book Antiqua"/>
                <w:sz w:val="24"/>
                <w:szCs w:val="24"/>
              </w:rPr>
              <w:t>Hence, option d</w:t>
            </w:r>
            <w:r w:rsidR="00936186">
              <w:rPr>
                <w:rFonts w:ascii="Book Antiqua" w:hAnsi="Book Antiqua"/>
                <w:sz w:val="24"/>
                <w:szCs w:val="24"/>
              </w:rPr>
              <w:t>.</w:t>
            </w:r>
          </w:p>
        </w:tc>
      </w:tr>
      <w:tr w:rsidR="00C549B4" w:rsidRPr="002A2ADB" w14:paraId="7AFA7ACA" w14:textId="77777777" w:rsidTr="00A5700D">
        <w:tc>
          <w:tcPr>
            <w:tcW w:w="1838" w:type="dxa"/>
          </w:tcPr>
          <w:p w14:paraId="0903313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lastRenderedPageBreak/>
              <w:t>Level of Difficulty</w:t>
            </w:r>
          </w:p>
        </w:tc>
        <w:tc>
          <w:tcPr>
            <w:tcW w:w="7167" w:type="dxa"/>
          </w:tcPr>
          <w:p w14:paraId="5A835255" w14:textId="3D1D228E" w:rsidR="00C549B4" w:rsidRPr="002A2ADB" w:rsidRDefault="00936186" w:rsidP="00A5700D">
            <w:pPr>
              <w:rPr>
                <w:rFonts w:ascii="Book Antiqua" w:hAnsi="Book Antiqua"/>
                <w:sz w:val="24"/>
                <w:szCs w:val="24"/>
              </w:rPr>
            </w:pPr>
            <w:r>
              <w:rPr>
                <w:rFonts w:ascii="Book Antiqua" w:hAnsi="Book Antiqua"/>
                <w:sz w:val="24"/>
                <w:szCs w:val="24"/>
              </w:rPr>
              <w:t>Medium</w:t>
            </w:r>
          </w:p>
        </w:tc>
      </w:tr>
    </w:tbl>
    <w:p w14:paraId="55DBC4FA" w14:textId="77777777" w:rsidR="00C549B4" w:rsidRPr="002A2ADB" w:rsidRDefault="00C549B4" w:rsidP="00C549B4">
      <w:pPr>
        <w:rPr>
          <w:rFonts w:ascii="Book Antiqua" w:hAnsi="Book Antiqua"/>
          <w:b/>
          <w:bCs/>
          <w:sz w:val="24"/>
          <w:szCs w:val="24"/>
        </w:rPr>
      </w:pPr>
    </w:p>
    <w:p w14:paraId="6B209D15" w14:textId="59FDFB4D" w:rsidR="00C549B4" w:rsidRPr="002A2ADB" w:rsidRDefault="00C549B4" w:rsidP="00C549B4">
      <w:pPr>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3</w:t>
      </w:r>
      <w:r w:rsidRPr="002A2ADB">
        <w:rPr>
          <w:rFonts w:ascii="Book Antiqua" w:hAnsi="Book Antiqua"/>
          <w:b/>
          <w:bCs/>
          <w:sz w:val="24"/>
          <w:szCs w:val="24"/>
        </w:rPr>
        <w:t>. By selling or</w:t>
      </w:r>
      <w:r w:rsidR="00936186">
        <w:rPr>
          <w:rFonts w:ascii="Book Antiqua" w:hAnsi="Book Antiqua"/>
          <w:b/>
          <w:bCs/>
          <w:sz w:val="24"/>
          <w:szCs w:val="24"/>
        </w:rPr>
        <w:t>anges</w:t>
      </w:r>
      <w:r w:rsidRPr="002A2ADB">
        <w:rPr>
          <w:rFonts w:ascii="Book Antiqua" w:hAnsi="Book Antiqua"/>
          <w:b/>
          <w:bCs/>
          <w:sz w:val="24"/>
          <w:szCs w:val="24"/>
        </w:rPr>
        <w:t xml:space="preserve"> at 32 for a rupee, a man loses 40%. How many for a rupee should he sell in order to gain 20%?</w:t>
      </w:r>
    </w:p>
    <w:tbl>
      <w:tblPr>
        <w:tblStyle w:val="TableGrid"/>
        <w:tblW w:w="0" w:type="auto"/>
        <w:tblInd w:w="0" w:type="dxa"/>
        <w:tblLook w:val="04A0" w:firstRow="1" w:lastRow="0" w:firstColumn="1" w:lastColumn="0" w:noHBand="0" w:noVBand="1"/>
      </w:tblPr>
      <w:tblGrid>
        <w:gridCol w:w="1838"/>
        <w:gridCol w:w="7167"/>
      </w:tblGrid>
      <w:tr w:rsidR="00C549B4" w:rsidRPr="002A2ADB" w14:paraId="4BECFD01" w14:textId="77777777" w:rsidTr="00A5700D">
        <w:tc>
          <w:tcPr>
            <w:tcW w:w="1838" w:type="dxa"/>
          </w:tcPr>
          <w:p w14:paraId="5D372EE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167" w:type="dxa"/>
          </w:tcPr>
          <w:p w14:paraId="290F52EC"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Option b</w:t>
            </w:r>
          </w:p>
        </w:tc>
      </w:tr>
      <w:tr w:rsidR="00C549B4" w:rsidRPr="002A2ADB" w14:paraId="48ACD62E" w14:textId="77777777" w:rsidTr="00A5700D">
        <w:trPr>
          <w:trHeight w:val="1215"/>
        </w:trPr>
        <w:tc>
          <w:tcPr>
            <w:tcW w:w="1838" w:type="dxa"/>
          </w:tcPr>
          <w:p w14:paraId="5DB2DDF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167" w:type="dxa"/>
          </w:tcPr>
          <w:p w14:paraId="31FA14F6" w14:textId="77777777" w:rsidR="00C549B4" w:rsidRPr="002A2ADB" w:rsidRDefault="00C549B4" w:rsidP="00A5700D">
            <w:pPr>
              <w:jc w:val="both"/>
              <w:rPr>
                <w:rFonts w:ascii="Book Antiqua" w:hAnsi="Book Antiqua"/>
                <w:sz w:val="24"/>
                <w:szCs w:val="24"/>
              </w:rPr>
            </w:pPr>
            <w:r w:rsidRPr="002A2ADB">
              <w:rPr>
                <w:rFonts w:ascii="Book Antiqua" w:hAnsi="Book Antiqua"/>
                <w:sz w:val="24"/>
                <w:szCs w:val="24"/>
              </w:rPr>
              <w:t>Selling price of an orange = 1/32</w:t>
            </w:r>
          </w:p>
          <w:p w14:paraId="3005C7E6" w14:textId="2BB5E256" w:rsidR="00936186" w:rsidRDefault="00936186" w:rsidP="00A5700D">
            <w:pPr>
              <w:jc w:val="both"/>
              <w:rPr>
                <w:rFonts w:ascii="Book Antiqua" w:hAnsi="Book Antiqua"/>
                <w:sz w:val="24"/>
                <w:szCs w:val="24"/>
              </w:rPr>
            </w:pPr>
            <w:r>
              <w:rPr>
                <w:rFonts w:ascii="Book Antiqua" w:hAnsi="Book Antiqua"/>
                <w:sz w:val="24"/>
                <w:szCs w:val="24"/>
              </w:rPr>
              <w:t xml:space="preserve">Let </w:t>
            </w:r>
            <w:r w:rsidR="00C549B4" w:rsidRPr="002A2ADB">
              <w:rPr>
                <w:rFonts w:ascii="Book Antiqua" w:hAnsi="Book Antiqua"/>
                <w:sz w:val="24"/>
                <w:szCs w:val="24"/>
              </w:rPr>
              <w:t xml:space="preserve">cost price </w:t>
            </w:r>
            <w:r>
              <w:rPr>
                <w:rFonts w:ascii="Book Antiqua" w:hAnsi="Book Antiqua"/>
                <w:sz w:val="24"/>
                <w:szCs w:val="24"/>
              </w:rPr>
              <w:t>be</w:t>
            </w:r>
            <w:r w:rsidR="00C549B4" w:rsidRPr="002A2ADB">
              <w:rPr>
                <w:rFonts w:ascii="Book Antiqua" w:hAnsi="Book Antiqua"/>
                <w:sz w:val="24"/>
                <w:szCs w:val="24"/>
              </w:rPr>
              <w:t xml:space="preserve"> </w:t>
            </w:r>
            <w:r>
              <w:rPr>
                <w:rFonts w:ascii="Book Antiqua" w:hAnsi="Book Antiqua"/>
                <w:sz w:val="24"/>
                <w:szCs w:val="24"/>
              </w:rPr>
              <w:t>x.</w:t>
            </w:r>
          </w:p>
          <w:p w14:paraId="6202FF1A" w14:textId="4C09B6C8" w:rsidR="00C549B4" w:rsidRPr="002A2ADB" w:rsidRDefault="00936186" w:rsidP="00A5700D">
            <w:pPr>
              <w:jc w:val="both"/>
              <w:rPr>
                <w:rFonts w:ascii="Book Antiqua" w:hAnsi="Book Antiqua"/>
                <w:sz w:val="24"/>
                <w:szCs w:val="24"/>
              </w:rPr>
            </w:pPr>
            <w:r w:rsidRPr="00936186">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0.6x = 1/32 </w:t>
            </w:r>
          </w:p>
          <w:p w14:paraId="48D99CF2" w14:textId="7A5CF607" w:rsidR="00936186" w:rsidRDefault="00936186" w:rsidP="00A5700D">
            <w:pPr>
              <w:jc w:val="both"/>
              <w:rPr>
                <w:rFonts w:ascii="Book Antiqua" w:hAnsi="Book Antiqua"/>
                <w:sz w:val="24"/>
                <w:szCs w:val="24"/>
              </w:rPr>
            </w:pPr>
            <w:r>
              <w:rPr>
                <w:rFonts w:ascii="Book Antiqua" w:hAnsi="Book Antiqua"/>
                <w:sz w:val="24"/>
                <w:szCs w:val="24"/>
              </w:rPr>
              <w:t>If gain is</w:t>
            </w:r>
            <w:r w:rsidR="00C549B4" w:rsidRPr="002A2ADB">
              <w:rPr>
                <w:rFonts w:ascii="Book Antiqua" w:hAnsi="Book Antiqua"/>
                <w:sz w:val="24"/>
                <w:szCs w:val="24"/>
              </w:rPr>
              <w:t xml:space="preserve"> 20%, </w:t>
            </w:r>
            <w:r>
              <w:rPr>
                <w:rFonts w:ascii="Book Antiqua" w:hAnsi="Book Antiqua"/>
                <w:sz w:val="24"/>
                <w:szCs w:val="24"/>
              </w:rPr>
              <w:t xml:space="preserve">then SP = </w:t>
            </w:r>
            <w:r w:rsidR="00C549B4" w:rsidRPr="002A2ADB">
              <w:rPr>
                <w:rFonts w:ascii="Book Antiqua" w:hAnsi="Book Antiqua"/>
                <w:sz w:val="24"/>
                <w:szCs w:val="24"/>
              </w:rPr>
              <w:t>1.2</w:t>
            </w:r>
            <w:r>
              <w:rPr>
                <w:rFonts w:ascii="Book Antiqua" w:hAnsi="Book Antiqua"/>
                <w:sz w:val="24"/>
                <w:szCs w:val="24"/>
              </w:rPr>
              <w:t xml:space="preserve">x </w:t>
            </w:r>
            <w:r w:rsidR="00C549B4" w:rsidRPr="002A2ADB">
              <w:rPr>
                <w:rFonts w:ascii="Book Antiqua" w:hAnsi="Book Antiqua"/>
                <w:sz w:val="24"/>
                <w:szCs w:val="24"/>
              </w:rPr>
              <w:t xml:space="preserve">= </w:t>
            </w:r>
            <w:r>
              <w:rPr>
                <w:rFonts w:ascii="Book Antiqua" w:hAnsi="Book Antiqua"/>
                <w:sz w:val="24"/>
                <w:szCs w:val="24"/>
              </w:rPr>
              <w:t xml:space="preserve">2 * 0.6x </w:t>
            </w:r>
            <w:r w:rsidRPr="002A2ADB">
              <w:rPr>
                <w:rFonts w:ascii="Book Antiqua" w:hAnsi="Book Antiqua"/>
                <w:sz w:val="24"/>
                <w:szCs w:val="24"/>
              </w:rPr>
              <w:t>=</w:t>
            </w:r>
            <w:r w:rsidR="00C549B4" w:rsidRPr="002A2ADB">
              <w:rPr>
                <w:rFonts w:ascii="Book Antiqua" w:hAnsi="Book Antiqua"/>
                <w:sz w:val="24"/>
                <w:szCs w:val="24"/>
              </w:rPr>
              <w:t xml:space="preserve"> </w:t>
            </w:r>
            <w:r>
              <w:rPr>
                <w:rFonts w:ascii="Book Antiqua" w:hAnsi="Book Antiqua"/>
                <w:sz w:val="24"/>
                <w:szCs w:val="24"/>
              </w:rPr>
              <w:t xml:space="preserve">2 * </w:t>
            </w:r>
            <w:r w:rsidR="00C549B4" w:rsidRPr="002A2ADB">
              <w:rPr>
                <w:rFonts w:ascii="Book Antiqua" w:hAnsi="Book Antiqua"/>
                <w:sz w:val="24"/>
                <w:szCs w:val="24"/>
              </w:rPr>
              <w:t xml:space="preserve">1/32 = 1/16. </w:t>
            </w:r>
          </w:p>
          <w:p w14:paraId="28016B34" w14:textId="6A5EBB56" w:rsidR="00C549B4" w:rsidRPr="002A2ADB" w:rsidRDefault="00936186" w:rsidP="00A5700D">
            <w:pPr>
              <w:jc w:val="both"/>
              <w:rPr>
                <w:rFonts w:ascii="Book Antiqua" w:hAnsi="Book Antiqua"/>
                <w:sz w:val="24"/>
                <w:szCs w:val="24"/>
              </w:rPr>
            </w:pPr>
            <w:r>
              <w:rPr>
                <w:rFonts w:ascii="Book Antiqua" w:hAnsi="Book Antiqua"/>
                <w:sz w:val="24"/>
                <w:szCs w:val="24"/>
              </w:rPr>
              <w:t>Thus, h</w:t>
            </w:r>
            <w:r w:rsidR="00C549B4" w:rsidRPr="002A2ADB">
              <w:rPr>
                <w:rFonts w:ascii="Book Antiqua" w:hAnsi="Book Antiqua"/>
                <w:sz w:val="24"/>
                <w:szCs w:val="24"/>
              </w:rPr>
              <w:t xml:space="preserve">e should sell 16 oranges for a rupee. </w:t>
            </w:r>
          </w:p>
          <w:p w14:paraId="597A6CCD" w14:textId="77777777" w:rsidR="00C549B4" w:rsidRPr="002A2ADB" w:rsidRDefault="00C549B4" w:rsidP="00A5700D">
            <w:pPr>
              <w:jc w:val="both"/>
              <w:rPr>
                <w:rFonts w:ascii="Book Antiqua" w:hAnsi="Book Antiqua"/>
                <w:sz w:val="24"/>
                <w:szCs w:val="24"/>
              </w:rPr>
            </w:pPr>
            <w:r w:rsidRPr="002A2ADB">
              <w:rPr>
                <w:rFonts w:ascii="Book Antiqua" w:hAnsi="Book Antiqua"/>
                <w:sz w:val="24"/>
                <w:szCs w:val="24"/>
              </w:rPr>
              <w:t>Hence, option b</w:t>
            </w:r>
          </w:p>
        </w:tc>
      </w:tr>
      <w:tr w:rsidR="00C549B4" w:rsidRPr="002A2ADB" w14:paraId="68F8A873" w14:textId="77777777" w:rsidTr="00A5700D">
        <w:tc>
          <w:tcPr>
            <w:tcW w:w="1838" w:type="dxa"/>
          </w:tcPr>
          <w:p w14:paraId="29A1772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167" w:type="dxa"/>
          </w:tcPr>
          <w:p w14:paraId="32650835" w14:textId="071B0DD2" w:rsidR="00C549B4" w:rsidRPr="002A2ADB" w:rsidRDefault="00936186" w:rsidP="00A5700D">
            <w:pPr>
              <w:rPr>
                <w:rFonts w:ascii="Book Antiqua" w:hAnsi="Book Antiqua"/>
                <w:sz w:val="24"/>
                <w:szCs w:val="24"/>
              </w:rPr>
            </w:pPr>
            <w:r>
              <w:rPr>
                <w:rFonts w:ascii="Book Antiqua" w:hAnsi="Book Antiqua"/>
                <w:sz w:val="24"/>
                <w:szCs w:val="24"/>
              </w:rPr>
              <w:t>Easy</w:t>
            </w:r>
          </w:p>
        </w:tc>
      </w:tr>
    </w:tbl>
    <w:p w14:paraId="6535B6E4" w14:textId="77777777" w:rsidR="00C549B4" w:rsidRPr="002A2ADB" w:rsidRDefault="00C549B4" w:rsidP="00C549B4">
      <w:pPr>
        <w:spacing w:line="256" w:lineRule="auto"/>
        <w:jc w:val="both"/>
        <w:rPr>
          <w:rFonts w:ascii="Book Antiqua" w:hAnsi="Book Antiqua"/>
          <w:b/>
          <w:bCs/>
          <w:sz w:val="24"/>
          <w:szCs w:val="24"/>
        </w:rPr>
      </w:pPr>
    </w:p>
    <w:p w14:paraId="58B64582" w14:textId="43DE0919" w:rsidR="00C549B4" w:rsidRPr="002A2ADB" w:rsidRDefault="00C549B4" w:rsidP="00C549B4">
      <w:pPr>
        <w:rPr>
          <w:rFonts w:ascii="Book Antiqua" w:eastAsiaTheme="minorEastAsia" w:hAnsi="Book Antiqua"/>
          <w:b/>
          <w:bCs/>
          <w:sz w:val="24"/>
          <w:szCs w:val="24"/>
        </w:rPr>
      </w:pPr>
      <w:r w:rsidRPr="002A2ADB">
        <w:rPr>
          <w:rFonts w:ascii="Book Antiqua" w:hAnsi="Book Antiqua"/>
          <w:b/>
          <w:bCs/>
          <w:sz w:val="24"/>
          <w:szCs w:val="24"/>
        </w:rPr>
        <w:t>Q</w:t>
      </w:r>
      <w:r>
        <w:rPr>
          <w:rFonts w:ascii="Book Antiqua" w:hAnsi="Book Antiqua"/>
          <w:b/>
          <w:bCs/>
          <w:sz w:val="24"/>
          <w:szCs w:val="24"/>
        </w:rPr>
        <w:t>4</w:t>
      </w:r>
      <w:r w:rsidRPr="002A2ADB">
        <w:rPr>
          <w:rFonts w:ascii="Book Antiqua" w:hAnsi="Book Antiqua"/>
          <w:b/>
          <w:bCs/>
          <w:sz w:val="24"/>
          <w:szCs w:val="24"/>
        </w:rPr>
        <w:t xml:space="preserve">. A person sold two shirts each for Rs. 880. On </w:t>
      </w:r>
      <w:r w:rsidR="00936186">
        <w:rPr>
          <w:rFonts w:ascii="Book Antiqua" w:hAnsi="Book Antiqua"/>
          <w:b/>
          <w:bCs/>
          <w:sz w:val="24"/>
          <w:szCs w:val="24"/>
        </w:rPr>
        <w:t xml:space="preserve">one </w:t>
      </w:r>
      <w:r w:rsidRPr="002A2ADB">
        <w:rPr>
          <w:rFonts w:ascii="Book Antiqua" w:hAnsi="Book Antiqua"/>
          <w:b/>
          <w:bCs/>
          <w:sz w:val="24"/>
          <w:szCs w:val="24"/>
        </w:rPr>
        <w:t xml:space="preserve">he gained 10% and on the other he lost 20%. What is the overall profit </w:t>
      </w:r>
      <w:r w:rsidR="00936186">
        <w:rPr>
          <w:rFonts w:ascii="Book Antiqua" w:hAnsi="Book Antiqua"/>
          <w:b/>
          <w:bCs/>
          <w:sz w:val="24"/>
          <w:szCs w:val="24"/>
        </w:rPr>
        <w:t>or</w:t>
      </w:r>
      <w:r w:rsidRPr="002A2ADB">
        <w:rPr>
          <w:rFonts w:ascii="Book Antiqua" w:hAnsi="Book Antiqua"/>
          <w:b/>
          <w:bCs/>
          <w:sz w:val="24"/>
          <w:szCs w:val="24"/>
        </w:rPr>
        <w:t xml:space="preserve"> loss percentage?</w:t>
      </w:r>
    </w:p>
    <w:tbl>
      <w:tblPr>
        <w:tblStyle w:val="TableGrid"/>
        <w:tblW w:w="0" w:type="auto"/>
        <w:tblInd w:w="0" w:type="dxa"/>
        <w:tblLook w:val="04A0" w:firstRow="1" w:lastRow="0" w:firstColumn="1" w:lastColumn="0" w:noHBand="0" w:noVBand="1"/>
      </w:tblPr>
      <w:tblGrid>
        <w:gridCol w:w="1838"/>
        <w:gridCol w:w="7088"/>
      </w:tblGrid>
      <w:tr w:rsidR="00C549B4" w:rsidRPr="002A2ADB" w14:paraId="12009BF7"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3956FA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76E95B4A" w14:textId="23528055" w:rsidR="00C549B4" w:rsidRPr="002A2ADB" w:rsidRDefault="00936186" w:rsidP="00A5700D">
            <w:pPr>
              <w:rPr>
                <w:rFonts w:ascii="Book Antiqua" w:eastAsiaTheme="minorEastAsia" w:hAnsi="Book Antiqua"/>
                <w:sz w:val="24"/>
                <w:szCs w:val="24"/>
              </w:rPr>
            </w:pPr>
            <w:r>
              <w:rPr>
                <w:rFonts w:ascii="Book Antiqua" w:eastAsiaTheme="minorEastAsia" w:hAnsi="Book Antiqua"/>
                <w:sz w:val="24"/>
                <w:szCs w:val="24"/>
              </w:rPr>
              <w:t xml:space="preserve">Loss </w:t>
            </w:r>
            <w:r w:rsidR="00C549B4" w:rsidRPr="002A2ADB">
              <w:rPr>
                <w:rFonts w:ascii="Book Antiqua" w:eastAsiaTheme="minorEastAsia" w:hAnsi="Book Antiqua"/>
                <w:sz w:val="24"/>
                <w:szCs w:val="24"/>
              </w:rPr>
              <w:t>7.36%</w:t>
            </w:r>
          </w:p>
          <w:p w14:paraId="71602F39" w14:textId="77777777" w:rsidR="00C549B4" w:rsidRPr="002A2ADB" w:rsidRDefault="00C549B4" w:rsidP="00A5700D">
            <w:pPr>
              <w:rPr>
                <w:rFonts w:ascii="Book Antiqua" w:hAnsi="Book Antiqua"/>
                <w:sz w:val="24"/>
                <w:szCs w:val="24"/>
              </w:rPr>
            </w:pPr>
          </w:p>
        </w:tc>
      </w:tr>
      <w:tr w:rsidR="00C549B4" w:rsidRPr="002A2ADB" w14:paraId="25B8188C"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3C6C08C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42C3E69C" w14:textId="3993CDE6" w:rsidR="00A41E9A" w:rsidRDefault="00A41E9A" w:rsidP="00A5700D">
            <w:pPr>
              <w:rPr>
                <w:rFonts w:ascii="Book Antiqua" w:eastAsiaTheme="minorEastAsia" w:hAnsi="Book Antiqua"/>
                <w:sz w:val="24"/>
                <w:szCs w:val="24"/>
              </w:rPr>
            </w:pPr>
            <w:r>
              <w:rPr>
                <w:rFonts w:ascii="Book Antiqua" w:eastAsiaTheme="minorEastAsia" w:hAnsi="Book Antiqua"/>
                <w:sz w:val="24"/>
                <w:szCs w:val="24"/>
              </w:rPr>
              <w:t>Total SP = 880 * 2 = 1760</w:t>
            </w:r>
          </w:p>
          <w:p w14:paraId="025ACB85" w14:textId="0141576F" w:rsidR="00936186" w:rsidRDefault="00936186" w:rsidP="00A5700D">
            <w:pPr>
              <w:rPr>
                <w:rFonts w:ascii="Book Antiqua" w:eastAsiaTheme="minorEastAsia" w:hAnsi="Book Antiqua"/>
                <w:sz w:val="24"/>
                <w:szCs w:val="24"/>
              </w:rPr>
            </w:pPr>
            <w:r>
              <w:rPr>
                <w:rFonts w:ascii="Book Antiqua" w:eastAsiaTheme="minorEastAsia" w:hAnsi="Book Antiqua"/>
                <w:sz w:val="24"/>
                <w:szCs w:val="24"/>
              </w:rPr>
              <w:t xml:space="preserve">Let </w:t>
            </w:r>
            <w:r w:rsidRPr="00936186">
              <w:rPr>
                <w:rFonts w:ascii="Book Antiqua" w:eastAsiaTheme="minorEastAsia" w:hAnsi="Book Antiqua"/>
                <w:i/>
                <w:iCs/>
                <w:sz w:val="24"/>
                <w:szCs w:val="24"/>
              </w:rPr>
              <w:t>x</w:t>
            </w:r>
            <w:r>
              <w:rPr>
                <w:rFonts w:ascii="Book Antiqua" w:eastAsiaTheme="minorEastAsia" w:hAnsi="Book Antiqua"/>
                <w:sz w:val="24"/>
                <w:szCs w:val="24"/>
              </w:rPr>
              <w:t xml:space="preserve"> be the CP of the shirt sold at a gain of 10%.</w:t>
            </w:r>
          </w:p>
          <w:p w14:paraId="1798AC88" w14:textId="56C43357" w:rsidR="00C549B4" w:rsidRPr="002A2ADB"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x*1.1 = 880 </w:t>
            </w:r>
          </w:p>
          <w:p w14:paraId="571F9DC5" w14:textId="2B34BBC0" w:rsidR="00C549B4" w:rsidRPr="002A2ADB"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x = 800 </w:t>
            </w:r>
          </w:p>
          <w:p w14:paraId="60BFAC51" w14:textId="77777777" w:rsidR="00936186" w:rsidRDefault="00936186" w:rsidP="00A5700D">
            <w:pPr>
              <w:rPr>
                <w:rFonts w:ascii="Book Antiqua" w:eastAsiaTheme="minorEastAsia" w:hAnsi="Book Antiqua"/>
                <w:sz w:val="24"/>
                <w:szCs w:val="24"/>
              </w:rPr>
            </w:pPr>
            <w:r>
              <w:rPr>
                <w:rFonts w:ascii="Book Antiqua" w:eastAsiaTheme="minorEastAsia" w:hAnsi="Book Antiqua"/>
                <w:sz w:val="24"/>
                <w:szCs w:val="24"/>
              </w:rPr>
              <w:t xml:space="preserve">Let </w:t>
            </w:r>
            <w:r w:rsidRPr="00936186">
              <w:rPr>
                <w:rFonts w:ascii="Book Antiqua" w:eastAsiaTheme="minorEastAsia" w:hAnsi="Book Antiqua"/>
                <w:i/>
                <w:iCs/>
                <w:sz w:val="24"/>
                <w:szCs w:val="24"/>
              </w:rPr>
              <w:t>y</w:t>
            </w:r>
            <w:r>
              <w:rPr>
                <w:rFonts w:ascii="Book Antiqua" w:eastAsiaTheme="minorEastAsia" w:hAnsi="Book Antiqua"/>
                <w:sz w:val="24"/>
                <w:szCs w:val="24"/>
              </w:rPr>
              <w:t xml:space="preserve"> be the CP of the shirt sold at a loss of 20%.</w:t>
            </w:r>
          </w:p>
          <w:p w14:paraId="72F46987" w14:textId="696EE6A3" w:rsidR="00C549B4" w:rsidRPr="002A2ADB"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y*0.8 = 880 </w:t>
            </w:r>
          </w:p>
          <w:p w14:paraId="0A6AC5C7" w14:textId="77777777" w:rsidR="00936186" w:rsidRDefault="00936186" w:rsidP="00A5700D">
            <w:pPr>
              <w:rPr>
                <w:rFonts w:ascii="Book Antiqua" w:eastAsiaTheme="minorEastAsia" w:hAnsi="Book Antiqua"/>
                <w:sz w:val="24"/>
                <w:szCs w:val="24"/>
              </w:rPr>
            </w:pPr>
            <w:r w:rsidRPr="00936186">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y = 1100 </w:t>
            </w:r>
          </w:p>
          <w:p w14:paraId="447F6FED" w14:textId="764EB33D" w:rsidR="00A41E9A"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Total </w:t>
            </w:r>
            <w:r w:rsidR="00936186">
              <w:rPr>
                <w:rFonts w:ascii="Book Antiqua" w:eastAsiaTheme="minorEastAsia" w:hAnsi="Book Antiqua"/>
                <w:sz w:val="24"/>
                <w:szCs w:val="24"/>
              </w:rPr>
              <w:t>C</w:t>
            </w:r>
            <w:r w:rsidRPr="002A2ADB">
              <w:rPr>
                <w:rFonts w:ascii="Book Antiqua" w:eastAsiaTheme="minorEastAsia" w:hAnsi="Book Antiqua"/>
                <w:sz w:val="24"/>
                <w:szCs w:val="24"/>
              </w:rPr>
              <w:t xml:space="preserve">P = </w:t>
            </w:r>
            <w:proofErr w:type="spellStart"/>
            <w:r w:rsidR="00936186">
              <w:rPr>
                <w:rFonts w:ascii="Book Antiqua" w:eastAsiaTheme="minorEastAsia" w:hAnsi="Book Antiqua"/>
                <w:sz w:val="24"/>
                <w:szCs w:val="24"/>
              </w:rPr>
              <w:t>x+y</w:t>
            </w:r>
            <w:proofErr w:type="spellEnd"/>
            <w:r w:rsidR="00936186">
              <w:rPr>
                <w:rFonts w:ascii="Book Antiqua" w:eastAsiaTheme="minorEastAsia" w:hAnsi="Book Antiqua"/>
                <w:sz w:val="24"/>
                <w:szCs w:val="24"/>
              </w:rPr>
              <w:t xml:space="preserve"> = </w:t>
            </w:r>
            <w:r w:rsidR="00A41E9A">
              <w:rPr>
                <w:rFonts w:ascii="Book Antiqua" w:eastAsiaTheme="minorEastAsia" w:hAnsi="Book Antiqua"/>
                <w:sz w:val="24"/>
                <w:szCs w:val="24"/>
              </w:rPr>
              <w:t>800+1100 = 1900</w:t>
            </w:r>
          </w:p>
          <w:p w14:paraId="25814D84" w14:textId="48F57CB0"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Loss = </w:t>
            </w:r>
            <w:r w:rsidR="00A41E9A">
              <w:rPr>
                <w:rFonts w:ascii="Book Antiqua" w:eastAsiaTheme="minorEastAsia" w:hAnsi="Book Antiqua"/>
                <w:sz w:val="24"/>
                <w:szCs w:val="24"/>
              </w:rPr>
              <w:t xml:space="preserve">CP – SP = </w:t>
            </w:r>
            <w:r w:rsidRPr="002A2ADB">
              <w:rPr>
                <w:rFonts w:ascii="Book Antiqua" w:eastAsiaTheme="minorEastAsia" w:hAnsi="Book Antiqua"/>
                <w:sz w:val="24"/>
                <w:szCs w:val="24"/>
              </w:rPr>
              <w:t>1900-1760 = 140</w:t>
            </w:r>
          </w:p>
          <w:p w14:paraId="6C8782F6" w14:textId="77777777" w:rsidR="00C549B4" w:rsidRPr="002A2ADB" w:rsidRDefault="00C549B4" w:rsidP="00A5700D">
            <w:pPr>
              <w:spacing w:line="360" w:lineRule="auto"/>
              <w:rPr>
                <w:rFonts w:ascii="Book Antiqua" w:eastAsiaTheme="minorEastAsia" w:hAnsi="Book Antiqua"/>
                <w:sz w:val="24"/>
                <w:szCs w:val="24"/>
              </w:rPr>
            </w:pPr>
            <w:r w:rsidRPr="002A2ADB">
              <w:rPr>
                <w:rFonts w:ascii="Book Antiqua" w:eastAsiaTheme="minorEastAsia" w:hAnsi="Book Antiqua"/>
                <w:sz w:val="24"/>
                <w:szCs w:val="24"/>
              </w:rPr>
              <w:t xml:space="preserve">Loss% = </w:t>
            </w:r>
            <m:oMath>
              <m:f>
                <m:fPr>
                  <m:ctrlPr>
                    <w:rPr>
                      <w:rFonts w:ascii="Cambria Math" w:eastAsiaTheme="minorEastAsia" w:hAnsi="Cambria Math"/>
                      <w:i/>
                      <w:sz w:val="24"/>
                      <w:szCs w:val="24"/>
                    </w:rPr>
                  </m:ctrlPr>
                </m:fPr>
                <m:num>
                  <m:r>
                    <w:rPr>
                      <w:rFonts w:ascii="Cambria Math" w:eastAsiaTheme="minorEastAsia" w:hAnsi="Cambria Math"/>
                      <w:sz w:val="24"/>
                      <w:szCs w:val="24"/>
                    </w:rPr>
                    <m:t>140</m:t>
                  </m:r>
                </m:num>
                <m:den>
                  <m:r>
                    <w:rPr>
                      <w:rFonts w:ascii="Cambria Math" w:eastAsiaTheme="minorEastAsia" w:hAnsi="Cambria Math"/>
                      <w:sz w:val="24"/>
                      <w:szCs w:val="24"/>
                    </w:rPr>
                    <m:t>1900</m:t>
                  </m:r>
                </m:den>
              </m:f>
            </m:oMath>
            <w:r w:rsidRPr="002A2ADB">
              <w:rPr>
                <w:rFonts w:ascii="Book Antiqua" w:eastAsiaTheme="minorEastAsia" w:hAnsi="Book Antiqua"/>
                <w:sz w:val="24"/>
                <w:szCs w:val="24"/>
              </w:rPr>
              <w:t>*100 = 7.36%</w:t>
            </w:r>
          </w:p>
        </w:tc>
      </w:tr>
      <w:tr w:rsidR="00C549B4" w:rsidRPr="002A2ADB" w14:paraId="5565D41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2926C0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66473915" w14:textId="648A224B" w:rsidR="00C549B4" w:rsidRPr="002A2ADB" w:rsidRDefault="00A41E9A" w:rsidP="00A5700D">
            <w:pPr>
              <w:rPr>
                <w:rFonts w:ascii="Book Antiqua" w:hAnsi="Book Antiqua"/>
                <w:sz w:val="24"/>
                <w:szCs w:val="24"/>
              </w:rPr>
            </w:pPr>
            <w:r>
              <w:rPr>
                <w:rFonts w:ascii="Book Antiqua" w:hAnsi="Book Antiqua"/>
                <w:sz w:val="24"/>
                <w:szCs w:val="24"/>
              </w:rPr>
              <w:t>Easy</w:t>
            </w:r>
          </w:p>
        </w:tc>
      </w:tr>
    </w:tbl>
    <w:p w14:paraId="3C1BF262" w14:textId="77777777" w:rsidR="00C549B4" w:rsidRPr="002A2ADB" w:rsidRDefault="00C549B4" w:rsidP="00C549B4">
      <w:pPr>
        <w:spacing w:line="256" w:lineRule="auto"/>
        <w:jc w:val="both"/>
        <w:rPr>
          <w:rFonts w:ascii="Book Antiqua" w:hAnsi="Book Antiqua"/>
          <w:b/>
          <w:bCs/>
          <w:sz w:val="24"/>
          <w:szCs w:val="24"/>
        </w:rPr>
      </w:pPr>
    </w:p>
    <w:p w14:paraId="172E729F" w14:textId="0151B4B4"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5</w:t>
      </w:r>
      <w:r w:rsidRPr="002A2ADB">
        <w:rPr>
          <w:rFonts w:ascii="Book Antiqua" w:hAnsi="Book Antiqua"/>
          <w:b/>
          <w:bCs/>
          <w:sz w:val="24"/>
          <w:szCs w:val="24"/>
        </w:rPr>
        <w:t>. The ratio between two numbers is 2:3. If 12 is added to these numbers, the ratio would become 3:4. Find the numbers.</w:t>
      </w:r>
    </w:p>
    <w:tbl>
      <w:tblPr>
        <w:tblStyle w:val="TableGrid"/>
        <w:tblW w:w="0" w:type="auto"/>
        <w:tblInd w:w="0" w:type="dxa"/>
        <w:tblLook w:val="04A0" w:firstRow="1" w:lastRow="0" w:firstColumn="1" w:lastColumn="0" w:noHBand="0" w:noVBand="1"/>
      </w:tblPr>
      <w:tblGrid>
        <w:gridCol w:w="1838"/>
        <w:gridCol w:w="7088"/>
      </w:tblGrid>
      <w:tr w:rsidR="00C549B4" w:rsidRPr="002A2ADB" w14:paraId="622152BA"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BEFE92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6DD010CC"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24 &amp; 36</w:t>
            </w:r>
          </w:p>
        </w:tc>
      </w:tr>
      <w:tr w:rsidR="00C549B4" w:rsidRPr="002A2ADB" w14:paraId="7C10C4D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336F83B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581CA44C"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Let the numbers be 2x and 3x </w:t>
            </w:r>
          </w:p>
          <w:p w14:paraId="1DAAA591" w14:textId="77777777" w:rsidR="00B60A35"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m:oMath>
              <m:f>
                <m:fPr>
                  <m:ctrlPr>
                    <w:rPr>
                      <w:rFonts w:ascii="Cambria Math" w:hAnsi="Cambria Math"/>
                      <w:i/>
                      <w:sz w:val="24"/>
                      <w:szCs w:val="24"/>
                    </w:rPr>
                  </m:ctrlPr>
                </m:fPr>
                <m:num>
                  <m:r>
                    <w:rPr>
                      <w:rFonts w:ascii="Cambria Math" w:hAnsi="Cambria Math"/>
                      <w:sz w:val="24"/>
                      <w:szCs w:val="24"/>
                    </w:rPr>
                    <m:t>2x+12</m:t>
                  </m:r>
                </m:num>
                <m:den>
                  <m:r>
                    <w:rPr>
                      <w:rFonts w:ascii="Cambria Math" w:hAnsi="Cambria Math"/>
                      <w:sz w:val="24"/>
                      <w:szCs w:val="24"/>
                    </w:rPr>
                    <m:t>3x+12</m:t>
                  </m:r>
                </m:den>
              </m:f>
            </m:oMath>
            <w:r w:rsidRPr="002A2ADB">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4</m:t>
                  </m:r>
                </m:den>
              </m:f>
            </m:oMath>
            <w:r w:rsidRPr="002A2ADB">
              <w:rPr>
                <w:rFonts w:ascii="Book Antiqua" w:eastAsiaTheme="minorEastAsia" w:hAnsi="Book Antiqua"/>
                <w:sz w:val="24"/>
                <w:szCs w:val="24"/>
              </w:rPr>
              <w:t xml:space="preserve"> </w:t>
            </w:r>
          </w:p>
          <w:p w14:paraId="786F81E7" w14:textId="77777777" w:rsidR="00B60A35"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8x+48 = 9x+36 </w:t>
            </w:r>
          </w:p>
          <w:p w14:paraId="5DD7E6E0" w14:textId="369E780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x = 12</w:t>
            </w:r>
          </w:p>
          <w:p w14:paraId="3EC11576"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So, the numbers are 2*12 = 24, 3*12 = 36</w:t>
            </w:r>
          </w:p>
          <w:p w14:paraId="106133E6" w14:textId="77777777" w:rsidR="00C549B4" w:rsidRPr="002A2ADB" w:rsidRDefault="00C549B4" w:rsidP="00A5700D">
            <w:pPr>
              <w:rPr>
                <w:rFonts w:ascii="Book Antiqua" w:hAnsi="Book Antiqua"/>
                <w:sz w:val="24"/>
                <w:szCs w:val="24"/>
              </w:rPr>
            </w:pPr>
          </w:p>
        </w:tc>
      </w:tr>
      <w:tr w:rsidR="00C549B4" w:rsidRPr="002A2ADB" w14:paraId="2604788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A5C2E1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2D620FCA"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Easy</w:t>
            </w:r>
          </w:p>
        </w:tc>
      </w:tr>
    </w:tbl>
    <w:p w14:paraId="45B38ADD" w14:textId="137B3D94"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lastRenderedPageBreak/>
        <w:t>Q</w:t>
      </w:r>
      <w:r>
        <w:rPr>
          <w:rFonts w:ascii="Book Antiqua" w:hAnsi="Book Antiqua"/>
          <w:b/>
          <w:bCs/>
          <w:sz w:val="24"/>
          <w:szCs w:val="24"/>
        </w:rPr>
        <w:t>6</w:t>
      </w:r>
      <w:r w:rsidRPr="002A2ADB">
        <w:rPr>
          <w:rFonts w:ascii="Book Antiqua" w:hAnsi="Book Antiqua"/>
          <w:b/>
          <w:bCs/>
          <w:sz w:val="24"/>
          <w:szCs w:val="24"/>
        </w:rPr>
        <w:t xml:space="preserve">. If </w:t>
      </w:r>
      <w:r w:rsidR="00E22241" w:rsidRPr="002A2ADB">
        <w:rPr>
          <w:rFonts w:ascii="Book Antiqua" w:hAnsi="Book Antiqua"/>
          <w:b/>
          <w:bCs/>
          <w:sz w:val="24"/>
          <w:szCs w:val="24"/>
        </w:rPr>
        <w:t>a: b</w:t>
      </w:r>
      <w:r w:rsidRPr="002A2ADB">
        <w:rPr>
          <w:rFonts w:ascii="Book Antiqua" w:hAnsi="Book Antiqua"/>
          <w:b/>
          <w:bCs/>
          <w:sz w:val="24"/>
          <w:szCs w:val="24"/>
        </w:rPr>
        <w:t xml:space="preserve"> = 2:3 and b:c = 2:3. Find </w:t>
      </w:r>
      <w:r w:rsidR="00E22241" w:rsidRPr="002A2ADB">
        <w:rPr>
          <w:rFonts w:ascii="Book Antiqua" w:hAnsi="Book Antiqua"/>
          <w:b/>
          <w:bCs/>
          <w:sz w:val="24"/>
          <w:szCs w:val="24"/>
        </w:rPr>
        <w:t>a: b: c.</w:t>
      </w:r>
    </w:p>
    <w:tbl>
      <w:tblPr>
        <w:tblStyle w:val="TableGrid"/>
        <w:tblW w:w="0" w:type="auto"/>
        <w:tblInd w:w="0" w:type="dxa"/>
        <w:tblLook w:val="04A0" w:firstRow="1" w:lastRow="0" w:firstColumn="1" w:lastColumn="0" w:noHBand="0" w:noVBand="1"/>
      </w:tblPr>
      <w:tblGrid>
        <w:gridCol w:w="1838"/>
        <w:gridCol w:w="7088"/>
      </w:tblGrid>
      <w:tr w:rsidR="00C549B4" w:rsidRPr="002A2ADB" w14:paraId="4AA3ED9E"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13E32AD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0CEF127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4:6:9</w:t>
            </w:r>
          </w:p>
        </w:tc>
      </w:tr>
      <w:tr w:rsidR="00C549B4" w:rsidRPr="002A2ADB" w14:paraId="3BF56B1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DDF9B7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565B1E1C" w14:textId="29AD10C5"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Given, </w:t>
            </w:r>
            <w:r w:rsidR="00E22241" w:rsidRPr="002A2ADB">
              <w:rPr>
                <w:rFonts w:ascii="Book Antiqua" w:eastAsiaTheme="minorEastAsia" w:hAnsi="Book Antiqua"/>
                <w:sz w:val="24"/>
                <w:szCs w:val="24"/>
              </w:rPr>
              <w:t>a: b</w:t>
            </w:r>
            <w:r w:rsidRPr="002A2ADB">
              <w:rPr>
                <w:rFonts w:ascii="Book Antiqua" w:eastAsiaTheme="minorEastAsia" w:hAnsi="Book Antiqua"/>
                <w:sz w:val="24"/>
                <w:szCs w:val="24"/>
              </w:rPr>
              <w:t xml:space="preserve"> = 2:3 </w:t>
            </w: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w:t>
            </w:r>
            <w:proofErr w:type="gramStart"/>
            <w:r w:rsidRPr="002A2ADB">
              <w:rPr>
                <w:rFonts w:ascii="Book Antiqua" w:eastAsiaTheme="minorEastAsia" w:hAnsi="Book Antiqua"/>
                <w:sz w:val="24"/>
                <w:szCs w:val="24"/>
              </w:rPr>
              <w:t>a:b</w:t>
            </w:r>
            <w:proofErr w:type="gramEnd"/>
            <w:r w:rsidRPr="002A2ADB">
              <w:rPr>
                <w:rFonts w:ascii="Book Antiqua" w:eastAsiaTheme="minorEastAsia" w:hAnsi="Book Antiqua"/>
                <w:sz w:val="24"/>
                <w:szCs w:val="24"/>
              </w:rPr>
              <w:t xml:space="preserve"> = 4:6 ----- </w:t>
            </w:r>
            <w:r w:rsidRPr="002A2ADB">
              <w:rPr>
                <w:rFonts w:ascii="Cambria Math" w:eastAsiaTheme="minorEastAsia" w:hAnsi="Cambria Math" w:cs="Cambria Math"/>
                <w:sz w:val="24"/>
                <w:szCs w:val="24"/>
              </w:rPr>
              <w:t>❶</w:t>
            </w:r>
          </w:p>
          <w:p w14:paraId="009EECC5"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Also, given b:c = 2:3 </w:t>
            </w:r>
            <w:r w:rsidRPr="002A2ADB">
              <w:rPr>
                <w:rFonts w:ascii="Book Antiqua" w:eastAsiaTheme="minorEastAsia" w:hAnsi="Book Antiqua"/>
                <w:sz w:val="24"/>
                <w:szCs w:val="24"/>
              </w:rPr>
              <w:sym w:font="Wingdings" w:char="F0E0"/>
            </w:r>
            <w:r w:rsidRPr="002A2ADB">
              <w:rPr>
                <w:rFonts w:ascii="Book Antiqua" w:eastAsiaTheme="minorEastAsia" w:hAnsi="Book Antiqua"/>
                <w:sz w:val="24"/>
                <w:szCs w:val="24"/>
              </w:rPr>
              <w:t xml:space="preserve"> b:c = 6:9 ----- </w:t>
            </w:r>
            <w:r w:rsidRPr="002A2ADB">
              <w:rPr>
                <w:rFonts w:ascii="Cambria Math" w:eastAsiaTheme="minorEastAsia" w:hAnsi="Cambria Math" w:cs="Cambria Math"/>
                <w:sz w:val="24"/>
                <w:szCs w:val="24"/>
              </w:rPr>
              <w:t>❷</w:t>
            </w:r>
          </w:p>
          <w:p w14:paraId="6BEDF7D0" w14:textId="77777777" w:rsidR="00C549B4" w:rsidRPr="002A2ADB" w:rsidRDefault="00C549B4" w:rsidP="00A5700D">
            <w:pPr>
              <w:rPr>
                <w:rFonts w:ascii="Book Antiqua" w:eastAsiaTheme="minorEastAsia" w:hAnsi="Book Antiqua"/>
                <w:sz w:val="24"/>
                <w:szCs w:val="24"/>
              </w:rPr>
            </w:pPr>
            <w:r w:rsidRPr="002A2ADB">
              <w:rPr>
                <w:rFonts w:ascii="Book Antiqua" w:eastAsiaTheme="minorEastAsia" w:hAnsi="Book Antiqua"/>
                <w:sz w:val="24"/>
                <w:szCs w:val="24"/>
              </w:rPr>
              <w:t xml:space="preserve">From </w:t>
            </w:r>
            <w:r w:rsidRPr="002A2ADB">
              <w:rPr>
                <w:rFonts w:ascii="Cambria Math" w:eastAsiaTheme="minorEastAsia" w:hAnsi="Cambria Math" w:cs="Cambria Math"/>
                <w:sz w:val="24"/>
                <w:szCs w:val="24"/>
              </w:rPr>
              <w:t>❶</w:t>
            </w:r>
            <w:r w:rsidRPr="002A2ADB">
              <w:rPr>
                <w:rFonts w:ascii="Book Antiqua" w:eastAsiaTheme="minorEastAsia" w:hAnsi="Book Antiqua"/>
                <w:sz w:val="24"/>
                <w:szCs w:val="24"/>
              </w:rPr>
              <w:t xml:space="preserve"> &amp; </w:t>
            </w:r>
            <w:r w:rsidRPr="002A2ADB">
              <w:rPr>
                <w:rFonts w:ascii="Cambria Math" w:eastAsiaTheme="minorEastAsia" w:hAnsi="Cambria Math" w:cs="Cambria Math"/>
                <w:sz w:val="24"/>
                <w:szCs w:val="24"/>
              </w:rPr>
              <w:t>❷</w:t>
            </w:r>
            <w:r w:rsidRPr="002A2ADB">
              <w:rPr>
                <w:rFonts w:ascii="Book Antiqua" w:eastAsiaTheme="minorEastAsia" w:hAnsi="Book Antiqua"/>
                <w:sz w:val="24"/>
                <w:szCs w:val="24"/>
              </w:rPr>
              <w:t xml:space="preserve">, </w:t>
            </w:r>
            <w:proofErr w:type="gramStart"/>
            <w:r w:rsidRPr="002A2ADB">
              <w:rPr>
                <w:rFonts w:ascii="Book Antiqua" w:eastAsiaTheme="minorEastAsia" w:hAnsi="Book Antiqua"/>
                <w:sz w:val="24"/>
                <w:szCs w:val="24"/>
              </w:rPr>
              <w:t>a:b</w:t>
            </w:r>
            <w:proofErr w:type="gramEnd"/>
            <w:r w:rsidRPr="002A2ADB">
              <w:rPr>
                <w:rFonts w:ascii="Book Antiqua" w:eastAsiaTheme="minorEastAsia" w:hAnsi="Book Antiqua"/>
                <w:sz w:val="24"/>
                <w:szCs w:val="24"/>
              </w:rPr>
              <w:t>:c = 4:6:9</w:t>
            </w:r>
          </w:p>
          <w:p w14:paraId="2348D3E3" w14:textId="77777777" w:rsidR="00C549B4" w:rsidRPr="002A2ADB" w:rsidRDefault="00C549B4" w:rsidP="00A5700D">
            <w:pPr>
              <w:rPr>
                <w:rFonts w:ascii="Book Antiqua" w:hAnsi="Book Antiqua"/>
                <w:sz w:val="24"/>
                <w:szCs w:val="24"/>
              </w:rPr>
            </w:pPr>
          </w:p>
        </w:tc>
      </w:tr>
      <w:tr w:rsidR="00C549B4" w:rsidRPr="002A2ADB" w14:paraId="57121F27"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119C04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63F2076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Easy</w:t>
            </w:r>
          </w:p>
        </w:tc>
      </w:tr>
    </w:tbl>
    <w:p w14:paraId="0EC8C3B9" w14:textId="77777777" w:rsidR="00C549B4" w:rsidRPr="002A2ADB" w:rsidRDefault="00C549B4" w:rsidP="00C549B4">
      <w:pPr>
        <w:spacing w:line="256" w:lineRule="auto"/>
        <w:jc w:val="both"/>
        <w:rPr>
          <w:rFonts w:ascii="Book Antiqua" w:hAnsi="Book Antiqua"/>
          <w:b/>
          <w:bCs/>
          <w:sz w:val="24"/>
          <w:szCs w:val="24"/>
        </w:rPr>
      </w:pPr>
    </w:p>
    <w:p w14:paraId="47093D3D" w14:textId="4E4167DD"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7</w:t>
      </w:r>
      <w:r w:rsidRPr="002A2ADB">
        <w:rPr>
          <w:rFonts w:ascii="Book Antiqua" w:hAnsi="Book Antiqua"/>
          <w:b/>
          <w:bCs/>
          <w:sz w:val="24"/>
          <w:szCs w:val="24"/>
        </w:rPr>
        <w:t>. The ratio between the monthly salaries of A and B is 5:3. If they together earn Rs. 24,800 per month, what is the annual salary of A?</w:t>
      </w:r>
    </w:p>
    <w:tbl>
      <w:tblPr>
        <w:tblStyle w:val="TableGrid"/>
        <w:tblW w:w="0" w:type="auto"/>
        <w:tblInd w:w="0" w:type="dxa"/>
        <w:tblLook w:val="04A0" w:firstRow="1" w:lastRow="0" w:firstColumn="1" w:lastColumn="0" w:noHBand="0" w:noVBand="1"/>
      </w:tblPr>
      <w:tblGrid>
        <w:gridCol w:w="1838"/>
        <w:gridCol w:w="7088"/>
      </w:tblGrid>
      <w:tr w:rsidR="00C549B4" w:rsidRPr="002A2ADB" w14:paraId="57D6549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487F2D5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51FC51AE"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1,86,000</w:t>
            </w:r>
          </w:p>
        </w:tc>
      </w:tr>
      <w:tr w:rsidR="00C549B4" w:rsidRPr="002A2ADB" w14:paraId="76DBD76E"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4779FD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0C3BA81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 xml:space="preserve">Let the salaries of A and B be 5x and 3x respectively </w:t>
            </w:r>
          </w:p>
          <w:p w14:paraId="67AB470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sym w:font="Wingdings" w:char="F0E0"/>
            </w:r>
            <w:r w:rsidRPr="002A2ADB">
              <w:rPr>
                <w:rFonts w:ascii="Book Antiqua" w:hAnsi="Book Antiqua"/>
                <w:sz w:val="24"/>
                <w:szCs w:val="24"/>
              </w:rPr>
              <w:t>5x+3x = 24800</w:t>
            </w:r>
          </w:p>
          <w:p w14:paraId="30D1A460" w14:textId="4A33027A"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8x = </w:t>
            </w:r>
            <w:r>
              <w:rPr>
                <w:rFonts w:ascii="Book Antiqua" w:hAnsi="Book Antiqua"/>
                <w:sz w:val="24"/>
                <w:szCs w:val="24"/>
              </w:rPr>
              <w:t>2</w:t>
            </w:r>
            <w:r w:rsidR="00C549B4" w:rsidRPr="002A2ADB">
              <w:rPr>
                <w:rFonts w:ascii="Book Antiqua" w:hAnsi="Book Antiqua"/>
                <w:sz w:val="24"/>
                <w:szCs w:val="24"/>
              </w:rPr>
              <w:t>4800</w:t>
            </w:r>
          </w:p>
          <w:p w14:paraId="759BCADE" w14:textId="6A7CAF39"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x = 3100</w:t>
            </w:r>
          </w:p>
          <w:p w14:paraId="74C2983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Monthly salary of A = 5*3100 = 15500</w:t>
            </w:r>
          </w:p>
          <w:p w14:paraId="6857441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Annual salary = 15500*12 = 186000</w:t>
            </w:r>
          </w:p>
        </w:tc>
      </w:tr>
      <w:tr w:rsidR="00C549B4" w:rsidRPr="002A2ADB" w14:paraId="07B19E18"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AE49630"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5E6299C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Easy</w:t>
            </w:r>
          </w:p>
        </w:tc>
      </w:tr>
    </w:tbl>
    <w:p w14:paraId="2F298686" w14:textId="77777777" w:rsidR="00C549B4" w:rsidRPr="002A2ADB" w:rsidRDefault="00C549B4" w:rsidP="00C549B4">
      <w:pPr>
        <w:spacing w:line="256" w:lineRule="auto"/>
        <w:jc w:val="both"/>
        <w:rPr>
          <w:rFonts w:ascii="Book Antiqua" w:hAnsi="Book Antiqua"/>
          <w:b/>
          <w:bCs/>
          <w:sz w:val="24"/>
          <w:szCs w:val="24"/>
        </w:rPr>
      </w:pPr>
    </w:p>
    <w:p w14:paraId="671A8524" w14:textId="39DE7B1E"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8</w:t>
      </w:r>
      <w:r w:rsidRPr="002A2ADB">
        <w:rPr>
          <w:rFonts w:ascii="Book Antiqua" w:hAnsi="Book Antiqua"/>
          <w:b/>
          <w:bCs/>
          <w:sz w:val="24"/>
          <w:szCs w:val="24"/>
        </w:rPr>
        <w:t>. The expenditure of a person varies as the square of his income. Last year his income was Rs. 2400 and expenditure Rs. 1500. If thus year his income and expenditure are the same, what is his income.</w:t>
      </w:r>
    </w:p>
    <w:tbl>
      <w:tblPr>
        <w:tblStyle w:val="TableGrid"/>
        <w:tblW w:w="0" w:type="auto"/>
        <w:tblInd w:w="0" w:type="dxa"/>
        <w:tblLook w:val="04A0" w:firstRow="1" w:lastRow="0" w:firstColumn="1" w:lastColumn="0" w:noHBand="0" w:noVBand="1"/>
      </w:tblPr>
      <w:tblGrid>
        <w:gridCol w:w="1838"/>
        <w:gridCol w:w="7088"/>
      </w:tblGrid>
      <w:tr w:rsidR="00C549B4" w:rsidRPr="002A2ADB" w14:paraId="5C97730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F72945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69B19469" w14:textId="3FC1E325" w:rsidR="00C549B4" w:rsidRPr="002A2ADB" w:rsidRDefault="00E22241" w:rsidP="00A5700D">
            <w:pPr>
              <w:rPr>
                <w:rFonts w:ascii="Book Antiqua" w:hAnsi="Book Antiqua"/>
                <w:sz w:val="24"/>
                <w:szCs w:val="24"/>
              </w:rPr>
            </w:pPr>
            <w:r>
              <w:rPr>
                <w:rFonts w:ascii="Book Antiqua" w:hAnsi="Book Antiqua"/>
                <w:sz w:val="24"/>
                <w:szCs w:val="24"/>
              </w:rPr>
              <w:t xml:space="preserve">Rs. </w:t>
            </w:r>
            <w:r w:rsidR="00C549B4" w:rsidRPr="002A2ADB">
              <w:rPr>
                <w:rFonts w:ascii="Book Antiqua" w:hAnsi="Book Antiqua"/>
                <w:sz w:val="24"/>
                <w:szCs w:val="24"/>
              </w:rPr>
              <w:t>3840</w:t>
            </w:r>
          </w:p>
        </w:tc>
      </w:tr>
      <w:tr w:rsidR="00C549B4" w:rsidRPr="002A2ADB" w14:paraId="72F6CC61" w14:textId="77777777" w:rsidTr="00A5700D">
        <w:trPr>
          <w:trHeight w:val="81"/>
        </w:trPr>
        <w:tc>
          <w:tcPr>
            <w:tcW w:w="1838" w:type="dxa"/>
            <w:tcBorders>
              <w:left w:val="single" w:sz="4" w:space="0" w:color="auto"/>
              <w:bottom w:val="single" w:sz="4" w:space="0" w:color="auto"/>
              <w:right w:val="single" w:sz="4" w:space="0" w:color="auto"/>
            </w:tcBorders>
          </w:tcPr>
          <w:p w14:paraId="3923FF0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34FB6737"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 = KI</w:t>
            </w:r>
            <w:r w:rsidRPr="002A2ADB">
              <w:rPr>
                <w:rFonts w:ascii="Book Antiqua" w:hAnsi="Book Antiqua"/>
                <w:sz w:val="24"/>
                <w:szCs w:val="24"/>
                <w:vertAlign w:val="superscript"/>
              </w:rPr>
              <w:t>2</w:t>
            </w:r>
          </w:p>
          <w:p w14:paraId="2BB3813F" w14:textId="0435CA8D"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1500 = </w:t>
            </w:r>
            <w:proofErr w:type="gramStart"/>
            <w:r w:rsidR="00C549B4" w:rsidRPr="002A2ADB">
              <w:rPr>
                <w:rFonts w:ascii="Book Antiqua" w:hAnsi="Book Antiqua"/>
                <w:sz w:val="24"/>
                <w:szCs w:val="24"/>
              </w:rPr>
              <w:t>k(</w:t>
            </w:r>
            <w:proofErr w:type="gramEnd"/>
            <w:r w:rsidR="00C549B4" w:rsidRPr="002A2ADB">
              <w:rPr>
                <w:rFonts w:ascii="Book Antiqua" w:hAnsi="Book Antiqua"/>
                <w:sz w:val="24"/>
                <w:szCs w:val="24"/>
              </w:rPr>
              <w:t>2400)</w:t>
            </w:r>
            <w:r w:rsidR="00C549B4" w:rsidRPr="002A2ADB">
              <w:rPr>
                <w:rFonts w:ascii="Book Antiqua" w:hAnsi="Book Antiqua"/>
                <w:sz w:val="24"/>
                <w:szCs w:val="24"/>
                <w:vertAlign w:val="superscript"/>
              </w:rPr>
              <w:t>2</w:t>
            </w:r>
          </w:p>
          <w:p w14:paraId="207226AE" w14:textId="48EC21EF"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K = 1/3840</w:t>
            </w:r>
          </w:p>
          <w:p w14:paraId="56429E0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Now E = I</w:t>
            </w:r>
          </w:p>
          <w:p w14:paraId="54B64571" w14:textId="4B37D42B"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I = KI</w:t>
            </w:r>
            <w:r w:rsidR="00C549B4" w:rsidRPr="002A2ADB">
              <w:rPr>
                <w:rFonts w:ascii="Book Antiqua" w:hAnsi="Book Antiqua"/>
                <w:sz w:val="24"/>
                <w:szCs w:val="24"/>
                <w:vertAlign w:val="superscript"/>
              </w:rPr>
              <w:t>2</w:t>
            </w:r>
          </w:p>
          <w:p w14:paraId="6F92EF64" w14:textId="39B60C3F" w:rsidR="00C549B4" w:rsidRPr="002A2ADB" w:rsidRDefault="00E22241" w:rsidP="00A5700D">
            <w:pPr>
              <w:rPr>
                <w:rFonts w:ascii="Book Antiqua" w:hAnsi="Book Antiqua"/>
                <w:sz w:val="24"/>
                <w:szCs w:val="24"/>
              </w:rPr>
            </w:pPr>
            <w:r w:rsidRPr="00E22241">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I = 1/k = 3840</w:t>
            </w:r>
          </w:p>
        </w:tc>
      </w:tr>
      <w:tr w:rsidR="00C549B4" w:rsidRPr="002A2ADB" w14:paraId="37FDAA81"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10BAB97"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37C26732" w14:textId="498F8AF5" w:rsidR="00C549B4" w:rsidRPr="002A2ADB" w:rsidRDefault="00E22241" w:rsidP="00A5700D">
            <w:pPr>
              <w:rPr>
                <w:rFonts w:ascii="Book Antiqua" w:hAnsi="Book Antiqua"/>
                <w:sz w:val="24"/>
                <w:szCs w:val="24"/>
              </w:rPr>
            </w:pPr>
            <w:r>
              <w:rPr>
                <w:rFonts w:ascii="Book Antiqua" w:hAnsi="Book Antiqua"/>
                <w:sz w:val="24"/>
                <w:szCs w:val="24"/>
              </w:rPr>
              <w:t>Medium</w:t>
            </w:r>
          </w:p>
        </w:tc>
      </w:tr>
    </w:tbl>
    <w:p w14:paraId="69BEBEE0" w14:textId="77777777" w:rsidR="00C549B4" w:rsidRPr="002A2ADB" w:rsidRDefault="00C549B4" w:rsidP="00C549B4">
      <w:pPr>
        <w:spacing w:line="256" w:lineRule="auto"/>
        <w:jc w:val="both"/>
        <w:rPr>
          <w:rFonts w:ascii="Book Antiqua" w:hAnsi="Book Antiqua"/>
          <w:b/>
          <w:bCs/>
          <w:sz w:val="24"/>
          <w:szCs w:val="24"/>
        </w:rPr>
      </w:pPr>
    </w:p>
    <w:p w14:paraId="55AD79FB" w14:textId="3EF22CAC"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9</w:t>
      </w:r>
      <w:r w:rsidRPr="002A2ADB">
        <w:rPr>
          <w:rFonts w:ascii="Book Antiqua" w:hAnsi="Book Antiqua"/>
          <w:b/>
          <w:bCs/>
          <w:sz w:val="24"/>
          <w:szCs w:val="24"/>
        </w:rPr>
        <w:t xml:space="preserve">. If the ratio of A to B and ratio of X to Y are both equal 1/3, find the ratio of (A+X) to (B+Y) </w:t>
      </w:r>
    </w:p>
    <w:p w14:paraId="7B2D6D85"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5/6</w:t>
      </w:r>
    </w:p>
    <w:p w14:paraId="18CF7145"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1/12</w:t>
      </w:r>
    </w:p>
    <w:p w14:paraId="6939118C"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1/3</w:t>
      </w:r>
    </w:p>
    <w:p w14:paraId="4D630B83" w14:textId="77777777" w:rsidR="00C549B4" w:rsidRPr="002A2ADB" w:rsidRDefault="00C549B4" w:rsidP="00C549B4">
      <w:pPr>
        <w:numPr>
          <w:ilvl w:val="0"/>
          <w:numId w:val="29"/>
        </w:numPr>
        <w:spacing w:line="256" w:lineRule="auto"/>
        <w:contextualSpacing/>
        <w:rPr>
          <w:rFonts w:ascii="Book Antiqua" w:hAnsi="Book Antiqua"/>
          <w:b/>
          <w:bCs/>
          <w:sz w:val="24"/>
          <w:szCs w:val="24"/>
        </w:rPr>
      </w:pPr>
      <w:r w:rsidRPr="002A2ADB">
        <w:rPr>
          <w:rFonts w:ascii="Book Antiqua" w:hAnsi="Book Antiqua"/>
          <w:b/>
          <w:bCs/>
          <w:sz w:val="24"/>
          <w:szCs w:val="24"/>
        </w:rPr>
        <w:t>½</w:t>
      </w:r>
    </w:p>
    <w:tbl>
      <w:tblPr>
        <w:tblStyle w:val="TableGrid"/>
        <w:tblW w:w="0" w:type="auto"/>
        <w:tblInd w:w="0" w:type="dxa"/>
        <w:tblLook w:val="04A0" w:firstRow="1" w:lastRow="0" w:firstColumn="1" w:lastColumn="0" w:noHBand="0" w:noVBand="1"/>
      </w:tblPr>
      <w:tblGrid>
        <w:gridCol w:w="1838"/>
        <w:gridCol w:w="7088"/>
      </w:tblGrid>
      <w:tr w:rsidR="00C549B4" w:rsidRPr="002A2ADB" w14:paraId="2D0626A9"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BBD90C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6267391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c</w:t>
            </w:r>
          </w:p>
        </w:tc>
      </w:tr>
      <w:tr w:rsidR="00C549B4" w:rsidRPr="002A2ADB" w14:paraId="2E1B0B04" w14:textId="77777777" w:rsidTr="00A5700D">
        <w:trPr>
          <w:trHeight w:val="81"/>
        </w:trPr>
        <w:tc>
          <w:tcPr>
            <w:tcW w:w="1838" w:type="dxa"/>
            <w:tcBorders>
              <w:left w:val="single" w:sz="4" w:space="0" w:color="auto"/>
              <w:bottom w:val="single" w:sz="4" w:space="0" w:color="auto"/>
              <w:right w:val="single" w:sz="4" w:space="0" w:color="auto"/>
            </w:tcBorders>
          </w:tcPr>
          <w:p w14:paraId="6005EC2C"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10CEC8E4" w14:textId="4483DA66" w:rsidR="00E22241" w:rsidRPr="00E22241" w:rsidRDefault="00C549B4" w:rsidP="00A5700D">
            <w:pPr>
              <w:rPr>
                <w:rFonts w:ascii="Book Antiqua" w:eastAsiaTheme="minorEastAsia" w:hAnsi="Book Antiqua"/>
                <w:iCs/>
                <w:sz w:val="24"/>
                <w:szCs w:val="24"/>
              </w:rPr>
            </w:pPr>
            <w:r w:rsidRPr="002A2ADB">
              <w:rPr>
                <w:rFonts w:ascii="Book Antiqua" w:eastAsiaTheme="minorEastAsia" w:hAnsi="Book Antiqua"/>
                <w:sz w:val="24"/>
                <w:szCs w:val="24"/>
              </w:rPr>
              <w:t xml:space="preserve"> </w:t>
            </w:r>
            <m:oMath>
              <m:r>
                <m:rPr>
                  <m:sty m:val="p"/>
                </m:rPr>
                <w:rPr>
                  <w:rFonts w:ascii="Cambria Math" w:eastAsiaTheme="minorEastAsia" w:hAnsi="Cambria Math"/>
                  <w:sz w:val="24"/>
                  <w:szCs w:val="24"/>
                </w:rPr>
                <m:t xml:space="preserve">Given, </m:t>
              </m:r>
            </m:oMath>
          </w:p>
          <w:p w14:paraId="33033DFD" w14:textId="02CDCA91" w:rsidR="00E22241" w:rsidRDefault="008A47B5" w:rsidP="00A5700D">
            <w:pPr>
              <w:rPr>
                <w:rFonts w:ascii="Book Antiqua" w:eastAsiaTheme="minorEastAsia" w:hAnsi="Book Antiqua"/>
                <w:sz w:val="24"/>
                <w:szCs w:val="24"/>
              </w:rPr>
            </w:pPr>
            <m:oMath>
              <m:f>
                <m:fPr>
                  <m:ctrlPr>
                    <w:rPr>
                      <w:rFonts w:ascii="Cambria Math" w:hAnsi="Cambria Math"/>
                      <w:iCs/>
                      <w:sz w:val="24"/>
                      <w:szCs w:val="24"/>
                    </w:rPr>
                  </m:ctrlPr>
                </m:fPr>
                <m:num>
                  <m:r>
                    <m:rPr>
                      <m:sty m:val="p"/>
                    </m:rPr>
                    <w:rPr>
                      <w:rFonts w:ascii="Cambria Math" w:hAnsi="Cambria Math"/>
                      <w:sz w:val="24"/>
                      <w:szCs w:val="24"/>
                    </w:rPr>
                    <m:t>A</m:t>
                  </m:r>
                </m:num>
                <m:den>
                  <m:r>
                    <m:rPr>
                      <m:sty m:val="p"/>
                    </m:rPr>
                    <w:rPr>
                      <w:rFonts w:ascii="Cambria Math" w:hAnsi="Cambria Math"/>
                      <w:sz w:val="24"/>
                      <w:szCs w:val="24"/>
                    </w:rPr>
                    <m:t>B</m:t>
                  </m:r>
                </m:den>
              </m:f>
            </m:oMath>
            <w:r w:rsidR="00C549B4" w:rsidRPr="002A2ADB">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oMath>
            <w:r w:rsidR="00C549B4" w:rsidRPr="002A2ADB">
              <w:rPr>
                <w:rFonts w:ascii="Book Antiqua" w:eastAsiaTheme="minorEastAsia" w:hAnsi="Book Antiqua"/>
                <w:sz w:val="24"/>
                <w:szCs w:val="24"/>
              </w:rPr>
              <w:t xml:space="preserve"> </w:t>
            </w:r>
          </w:p>
          <w:p w14:paraId="7EC0A8B2" w14:textId="3DCBC65B" w:rsidR="00E22241" w:rsidRPr="00E22241" w:rsidRDefault="008A47B5" w:rsidP="00A5700D">
            <w:pPr>
              <w:rPr>
                <w:rFonts w:ascii="Book Antiqua" w:eastAsiaTheme="minorEastAsia" w:hAnsi="Book Antiqua"/>
                <w:iCs/>
                <w:sz w:val="24"/>
                <w:szCs w:val="24"/>
              </w:rPr>
            </w:pPr>
            <m:oMath>
              <m:f>
                <m:fPr>
                  <m:ctrlPr>
                    <w:rPr>
                      <w:rFonts w:ascii="Cambria Math" w:hAnsi="Cambria Math"/>
                      <w:iCs/>
                      <w:sz w:val="24"/>
                      <w:szCs w:val="24"/>
                    </w:rPr>
                  </m:ctrlPr>
                </m:fPr>
                <m:num>
                  <m:r>
                    <m:rPr>
                      <m:sty m:val="p"/>
                    </m:rPr>
                    <w:rPr>
                      <w:rFonts w:ascii="Cambria Math" w:hAnsi="Cambria Math"/>
                      <w:sz w:val="24"/>
                      <w:szCs w:val="24"/>
                    </w:rPr>
                    <m:t>X</m:t>
                  </m:r>
                </m:num>
                <m:den>
                  <m:r>
                    <m:rPr>
                      <m:sty m:val="p"/>
                    </m:rPr>
                    <w:rPr>
                      <w:rFonts w:ascii="Cambria Math" w:hAnsi="Cambria Math"/>
                      <w:sz w:val="24"/>
                      <w:szCs w:val="24"/>
                    </w:rPr>
                    <m:t>Y</m:t>
                  </m:r>
                </m:den>
              </m:f>
            </m:oMath>
            <w:r w:rsidR="00C549B4" w:rsidRPr="00E22241">
              <w:rPr>
                <w:rFonts w:ascii="Book Antiqua" w:eastAsiaTheme="minorEastAsia" w:hAnsi="Book Antiqua"/>
                <w:iCs/>
                <w:sz w:val="24"/>
                <w:szCs w:val="24"/>
              </w:rPr>
              <w:t>=</w:t>
            </w:r>
            <w:r w:rsidR="00E22241" w:rsidRPr="00E22241">
              <w:rPr>
                <w:rFonts w:ascii="Book Antiqua" w:eastAsiaTheme="minorEastAsia" w:hAnsi="Book Antiqua"/>
                <w:iCs/>
                <w:sz w:val="24"/>
                <w:szCs w:val="24"/>
              </w:rPr>
              <w:t xml:space="preserve"> </w:t>
            </w:r>
            <m:oMath>
              <m:f>
                <m:fPr>
                  <m:ctrlPr>
                    <w:rPr>
                      <w:rFonts w:ascii="Cambria Math" w:hAnsi="Cambria Math"/>
                      <w:iCs/>
                      <w:sz w:val="24"/>
                      <w:szCs w:val="24"/>
                    </w:rPr>
                  </m:ctrlPr>
                </m:fPr>
                <m:num>
                  <m:r>
                    <m:rPr>
                      <m:sty m:val="p"/>
                    </m:rPr>
                    <w:rPr>
                      <w:rFonts w:ascii="Cambria Math" w:hAnsi="Cambria Math"/>
                      <w:sz w:val="24"/>
                      <w:szCs w:val="24"/>
                    </w:rPr>
                    <m:t>1</m:t>
                  </m:r>
                </m:num>
                <m:den>
                  <m:r>
                    <m:rPr>
                      <m:sty m:val="p"/>
                    </m:rPr>
                    <w:rPr>
                      <w:rFonts w:ascii="Cambria Math" w:hAnsi="Cambria Math"/>
                      <w:sz w:val="24"/>
                      <w:szCs w:val="24"/>
                    </w:rPr>
                    <m:t>3</m:t>
                  </m:r>
                </m:den>
              </m:f>
            </m:oMath>
          </w:p>
          <w:p w14:paraId="5E423876" w14:textId="5400955B" w:rsidR="00C549B4" w:rsidRPr="002A2ADB" w:rsidRDefault="00E22241" w:rsidP="00A5700D">
            <w:pPr>
              <w:rPr>
                <w:rFonts w:ascii="Book Antiqua" w:eastAsiaTheme="minorEastAsia" w:hAnsi="Book Antiqua"/>
                <w:sz w:val="24"/>
                <w:szCs w:val="24"/>
              </w:rPr>
            </w:pPr>
            <w:r w:rsidRPr="00E22241">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 </w:t>
            </w:r>
            <m:oMath>
              <m:f>
                <m:fPr>
                  <m:ctrlPr>
                    <w:rPr>
                      <w:rFonts w:ascii="Cambria Math" w:hAnsi="Cambria Math"/>
                      <w:iCs/>
                      <w:sz w:val="24"/>
                      <w:szCs w:val="24"/>
                    </w:rPr>
                  </m:ctrlPr>
                </m:fPr>
                <m:num>
                  <m:r>
                    <m:rPr>
                      <m:sty m:val="p"/>
                    </m:rPr>
                    <w:rPr>
                      <w:rFonts w:ascii="Cambria Math" w:hAnsi="Cambria Math"/>
                      <w:sz w:val="24"/>
                      <w:szCs w:val="24"/>
                    </w:rPr>
                    <m:t>A+X</m:t>
                  </m:r>
                </m:num>
                <m:den>
                  <m:r>
                    <m:rPr>
                      <m:sty m:val="p"/>
                    </m:rPr>
                    <w:rPr>
                      <w:rFonts w:ascii="Cambria Math" w:hAnsi="Cambria Math"/>
                      <w:sz w:val="24"/>
                      <w:szCs w:val="24"/>
                    </w:rPr>
                    <m:t>B+Y</m:t>
                  </m:r>
                </m:den>
              </m:f>
            </m:oMath>
            <w:r>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3</m:t>
                  </m:r>
                </m:den>
              </m:f>
              <m:r>
                <w:rPr>
                  <w:rFonts w:ascii="Cambria Math" w:hAnsi="Cambria Math"/>
                  <w:sz w:val="24"/>
                  <w:szCs w:val="24"/>
                </w:rPr>
                <m:t xml:space="preserve"> (By the law of equality of ratios)</m:t>
              </m:r>
            </m:oMath>
          </w:p>
          <w:p w14:paraId="2D7CF6F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Hence, Option c</w:t>
            </w:r>
          </w:p>
        </w:tc>
      </w:tr>
      <w:tr w:rsidR="00C549B4" w:rsidRPr="002A2ADB" w14:paraId="1B6A7210"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E82758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lastRenderedPageBreak/>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4DE3135B" w14:textId="4147A235" w:rsidR="00C549B4" w:rsidRPr="002A2ADB" w:rsidRDefault="00E22241" w:rsidP="00A5700D">
            <w:pPr>
              <w:rPr>
                <w:rFonts w:ascii="Book Antiqua" w:hAnsi="Book Antiqua"/>
                <w:sz w:val="24"/>
                <w:szCs w:val="24"/>
              </w:rPr>
            </w:pPr>
            <w:r>
              <w:rPr>
                <w:rFonts w:ascii="Book Antiqua" w:hAnsi="Book Antiqua"/>
                <w:sz w:val="24"/>
                <w:szCs w:val="24"/>
              </w:rPr>
              <w:t>Easy</w:t>
            </w:r>
          </w:p>
        </w:tc>
      </w:tr>
    </w:tbl>
    <w:p w14:paraId="34E06836" w14:textId="77777777" w:rsidR="00C549B4" w:rsidRPr="002A2ADB" w:rsidRDefault="00C549B4" w:rsidP="00C549B4">
      <w:pPr>
        <w:spacing w:line="256" w:lineRule="auto"/>
        <w:jc w:val="both"/>
        <w:rPr>
          <w:rFonts w:ascii="Book Antiqua" w:hAnsi="Book Antiqua"/>
          <w:b/>
          <w:bCs/>
          <w:sz w:val="24"/>
          <w:szCs w:val="24"/>
        </w:rPr>
      </w:pPr>
    </w:p>
    <w:p w14:paraId="200ABE41" w14:textId="7426AAC9" w:rsidR="00C549B4" w:rsidRPr="002A2ADB" w:rsidRDefault="00C549B4" w:rsidP="00C549B4">
      <w:pPr>
        <w:spacing w:line="256" w:lineRule="auto"/>
        <w:rPr>
          <w:rFonts w:ascii="Book Antiqua" w:eastAsiaTheme="minorEastAsia" w:hAnsi="Book Antiqua"/>
          <w:sz w:val="24"/>
          <w:szCs w:val="24"/>
        </w:rPr>
      </w:pPr>
      <w:r w:rsidRPr="002A2ADB">
        <w:rPr>
          <w:rFonts w:ascii="Book Antiqua" w:hAnsi="Book Antiqua"/>
          <w:b/>
          <w:bCs/>
          <w:sz w:val="24"/>
          <w:szCs w:val="24"/>
        </w:rPr>
        <w:t>Q</w:t>
      </w:r>
      <w:r>
        <w:rPr>
          <w:rFonts w:ascii="Book Antiqua" w:hAnsi="Book Antiqua"/>
          <w:b/>
          <w:bCs/>
          <w:sz w:val="24"/>
          <w:szCs w:val="24"/>
        </w:rPr>
        <w:t>10.</w:t>
      </w:r>
      <w:r w:rsidRPr="002A2ADB">
        <w:rPr>
          <w:rFonts w:ascii="Book Antiqua" w:hAnsi="Book Antiqua"/>
          <w:b/>
          <w:bCs/>
          <w:sz w:val="24"/>
          <w:szCs w:val="24"/>
        </w:rPr>
        <w:t xml:space="preserve"> If a/4 = b/3 = c/14, then </w:t>
      </w:r>
      <m:oMath>
        <m:f>
          <m:fPr>
            <m:ctrlPr>
              <w:rPr>
                <w:rFonts w:ascii="Cambria Math" w:hAnsi="Cambria Math"/>
                <w:b/>
                <w:bCs/>
                <w:i/>
                <w:sz w:val="24"/>
                <w:szCs w:val="24"/>
              </w:rPr>
            </m:ctrlPr>
          </m:fPr>
          <m:num>
            <m:r>
              <m:rPr>
                <m:sty m:val="bi"/>
              </m:rPr>
              <w:rPr>
                <w:rFonts w:ascii="Cambria Math" w:hAnsi="Cambria Math"/>
                <w:sz w:val="24"/>
                <w:szCs w:val="24"/>
              </w:rPr>
              <m:t>a+b+c</m:t>
            </m:r>
          </m:num>
          <m:den>
            <m:r>
              <m:rPr>
                <m:sty m:val="bi"/>
              </m:rPr>
              <w:rPr>
                <w:rFonts w:ascii="Cambria Math" w:hAnsi="Cambria Math"/>
                <w:sz w:val="24"/>
                <w:szCs w:val="24"/>
              </w:rPr>
              <m:t>b</m:t>
            </m:r>
          </m:den>
        </m:f>
      </m:oMath>
      <w:r w:rsidRPr="002A2ADB">
        <w:rPr>
          <w:rFonts w:ascii="Book Antiqua" w:eastAsiaTheme="minorEastAsia" w:hAnsi="Book Antiqua"/>
          <w:b/>
          <w:bCs/>
          <w:sz w:val="24"/>
          <w:szCs w:val="24"/>
        </w:rPr>
        <w:t xml:space="preserve"> is equal to</w:t>
      </w:r>
      <w:r w:rsidR="00E22241">
        <w:rPr>
          <w:rFonts w:ascii="Book Antiqua" w:eastAsiaTheme="minorEastAsia" w:hAnsi="Book Antiqua"/>
          <w:b/>
          <w:bCs/>
          <w:sz w:val="24"/>
          <w:szCs w:val="24"/>
        </w:rPr>
        <w:t>:</w:t>
      </w:r>
    </w:p>
    <w:p w14:paraId="573186E6"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3.5</w:t>
      </w:r>
    </w:p>
    <w:p w14:paraId="221103BE"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7</w:t>
      </w:r>
    </w:p>
    <w:p w14:paraId="01C94FDE"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3</w:t>
      </w:r>
    </w:p>
    <w:p w14:paraId="2309A1D6" w14:textId="77777777" w:rsidR="00C549B4" w:rsidRPr="002A2ADB" w:rsidRDefault="00C549B4" w:rsidP="00C549B4">
      <w:pPr>
        <w:numPr>
          <w:ilvl w:val="0"/>
          <w:numId w:val="30"/>
        </w:numPr>
        <w:spacing w:line="256" w:lineRule="auto"/>
        <w:contextualSpacing/>
        <w:rPr>
          <w:rFonts w:ascii="Book Antiqua" w:hAnsi="Book Antiqua"/>
          <w:b/>
          <w:bCs/>
          <w:sz w:val="24"/>
          <w:szCs w:val="24"/>
        </w:rPr>
      </w:pPr>
      <w:r w:rsidRPr="002A2ADB">
        <w:rPr>
          <w:rFonts w:ascii="Book Antiqua" w:hAnsi="Book Antiqua"/>
          <w:b/>
          <w:bCs/>
          <w:sz w:val="24"/>
          <w:szCs w:val="24"/>
        </w:rPr>
        <w:t>5</w:t>
      </w:r>
    </w:p>
    <w:tbl>
      <w:tblPr>
        <w:tblStyle w:val="TableGrid"/>
        <w:tblW w:w="0" w:type="auto"/>
        <w:tblInd w:w="0" w:type="dxa"/>
        <w:tblLook w:val="04A0" w:firstRow="1" w:lastRow="0" w:firstColumn="1" w:lastColumn="0" w:noHBand="0" w:noVBand="1"/>
      </w:tblPr>
      <w:tblGrid>
        <w:gridCol w:w="1838"/>
        <w:gridCol w:w="7088"/>
      </w:tblGrid>
      <w:tr w:rsidR="00C549B4" w:rsidRPr="002A2ADB" w14:paraId="08EA326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43924C5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5E87558F"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b</w:t>
            </w:r>
          </w:p>
        </w:tc>
      </w:tr>
      <w:tr w:rsidR="00C549B4" w:rsidRPr="002A2ADB" w14:paraId="4A858409" w14:textId="77777777" w:rsidTr="00A5700D">
        <w:trPr>
          <w:trHeight w:val="81"/>
        </w:trPr>
        <w:tc>
          <w:tcPr>
            <w:tcW w:w="1838" w:type="dxa"/>
            <w:tcBorders>
              <w:left w:val="single" w:sz="4" w:space="0" w:color="auto"/>
              <w:bottom w:val="single" w:sz="4" w:space="0" w:color="auto"/>
              <w:right w:val="single" w:sz="4" w:space="0" w:color="auto"/>
            </w:tcBorders>
          </w:tcPr>
          <w:p w14:paraId="1B9B8E81"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6BD89C8E" w14:textId="77777777" w:rsidR="00E22241" w:rsidRDefault="00E22241" w:rsidP="00A5700D">
            <w:pPr>
              <w:rPr>
                <w:rFonts w:ascii="Book Antiqua" w:hAnsi="Book Antiqua"/>
                <w:sz w:val="24"/>
                <w:szCs w:val="24"/>
              </w:rPr>
            </w:pPr>
            <w:r>
              <w:rPr>
                <w:rFonts w:ascii="Book Antiqua" w:hAnsi="Book Antiqua"/>
                <w:sz w:val="24"/>
                <w:szCs w:val="24"/>
              </w:rPr>
              <w:t xml:space="preserve">Given, </w:t>
            </w:r>
          </w:p>
          <w:p w14:paraId="4B3EC2CA" w14:textId="77777777" w:rsidR="009C69F0" w:rsidRDefault="00C549B4" w:rsidP="00A5700D">
            <w:pPr>
              <w:rPr>
                <w:rFonts w:ascii="Book Antiqua" w:hAnsi="Book Antiqua"/>
                <w:sz w:val="24"/>
                <w:szCs w:val="24"/>
              </w:rPr>
            </w:pPr>
            <w:r w:rsidRPr="002A2ADB">
              <w:rPr>
                <w:rFonts w:ascii="Book Antiqua" w:hAnsi="Book Antiqua"/>
                <w:sz w:val="24"/>
                <w:szCs w:val="24"/>
              </w:rPr>
              <w:t xml:space="preserve">a/4 = b/3 = c/14 </w:t>
            </w:r>
          </w:p>
          <w:p w14:paraId="1BEF9D9F" w14:textId="77777777" w:rsidR="009C69F0" w:rsidRDefault="009C69F0" w:rsidP="00A5700D">
            <w:pPr>
              <w:rPr>
                <w:rFonts w:ascii="Book Antiqua" w:hAnsi="Book Antiqua"/>
                <w:sz w:val="24"/>
                <w:szCs w:val="24"/>
              </w:rPr>
            </w:pPr>
            <w:r>
              <w:rPr>
                <w:rFonts w:ascii="Book Antiqua" w:hAnsi="Book Antiqua"/>
                <w:sz w:val="24"/>
                <w:szCs w:val="24"/>
              </w:rPr>
              <w:t>Then each ratio is equal to sum of numerators divided by sum of denominators.</w:t>
            </w:r>
          </w:p>
          <w:p w14:paraId="39B6A77B" w14:textId="6A530FD4" w:rsidR="00C549B4" w:rsidRDefault="009C69F0" w:rsidP="00A5700D">
            <w:pPr>
              <w:rPr>
                <w:rFonts w:ascii="Book Antiqua" w:eastAsiaTheme="minorEastAsia" w:hAnsi="Book Antiqua"/>
                <w:sz w:val="24"/>
                <w:szCs w:val="24"/>
              </w:rPr>
            </w:pPr>
            <w:r w:rsidRPr="009C69F0">
              <w:rPr>
                <w:rFonts w:ascii="Book Antiqua" w:hAnsi="Book Antiqua"/>
                <w:sz w:val="24"/>
                <w:szCs w:val="24"/>
              </w:rPr>
              <w:sym w:font="Wingdings" w:char="F0E0"/>
            </w:r>
            <w:r>
              <w:rPr>
                <w:rFonts w:ascii="Book Antiqua" w:hAnsi="Book Antiqua"/>
                <w:sz w:val="24"/>
                <w:szCs w:val="24"/>
              </w:rPr>
              <w:t xml:space="preserve"> </w:t>
            </w:r>
            <w:r w:rsidRPr="002A2ADB">
              <w:rPr>
                <w:rFonts w:ascii="Book Antiqua" w:hAnsi="Book Antiqua"/>
                <w:sz w:val="24"/>
                <w:szCs w:val="24"/>
              </w:rPr>
              <w:t xml:space="preserve">a/4 = b/3 = c/14 </w:t>
            </w:r>
            <w:r w:rsidR="00C549B4" w:rsidRPr="002A2ADB">
              <w:rPr>
                <w:rFonts w:ascii="Book Antiqua" w:hAnsi="Book Antiqua"/>
                <w:sz w:val="24"/>
                <w:szCs w:val="24"/>
              </w:rPr>
              <w:t xml:space="preserve">=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21</m:t>
                  </m:r>
                </m:den>
              </m:f>
            </m:oMath>
          </w:p>
          <w:p w14:paraId="0F933839" w14:textId="1A490F64" w:rsidR="009C69F0" w:rsidRPr="009C69F0" w:rsidRDefault="009C69F0" w:rsidP="00A5700D">
            <w:pPr>
              <w:rPr>
                <w:rFonts w:ascii="Book Antiqua" w:hAnsi="Book Antiqua"/>
                <w:sz w:val="24"/>
                <w:szCs w:val="24"/>
              </w:rPr>
            </w:pPr>
            <w:r w:rsidRPr="009C69F0">
              <w:rPr>
                <w:rFonts w:ascii="Book Antiqua" w:eastAsiaTheme="minorEastAsia" w:hAnsi="Book Antiqua"/>
                <w:sz w:val="24"/>
                <w:szCs w:val="24"/>
              </w:rPr>
              <w:sym w:font="Wingdings" w:char="F0E0"/>
            </w:r>
            <w:r>
              <w:rPr>
                <w:rFonts w:ascii="Book Antiqua" w:eastAsiaTheme="minorEastAsia" w:hAnsi="Book Antiqua"/>
                <w:sz w:val="24"/>
                <w:szCs w:val="24"/>
              </w:rPr>
              <w:t xml:space="preserve"> b/3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21</m:t>
                  </m:r>
                </m:den>
              </m:f>
            </m:oMath>
          </w:p>
          <w:p w14:paraId="2F43F180" w14:textId="79D0B8FA" w:rsidR="00C549B4" w:rsidRPr="002A2ADB" w:rsidRDefault="009C69F0" w:rsidP="00A5700D">
            <w:pPr>
              <w:rPr>
                <w:rFonts w:ascii="Book Antiqua" w:eastAsiaTheme="minorEastAsia" w:hAnsi="Book Antiqua"/>
                <w:sz w:val="24"/>
                <w:szCs w:val="24"/>
              </w:rPr>
            </w:pPr>
            <w:r w:rsidRPr="009C69F0">
              <w:rPr>
                <w:rFonts w:ascii="Book Antiqua" w:eastAsiaTheme="minorEastAsia" w:hAnsi="Book Antiqua"/>
                <w:sz w:val="24"/>
                <w:szCs w:val="24"/>
              </w:rPr>
              <w:sym w:font="Wingdings" w:char="F0E0"/>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 xml:space="preserve">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b</m:t>
                  </m:r>
                </m:den>
              </m:f>
            </m:oMath>
            <w:r w:rsidR="00C549B4" w:rsidRPr="002A2ADB">
              <w:rPr>
                <w:rFonts w:ascii="Book Antiqua" w:eastAsiaTheme="minorEastAsia" w:hAnsi="Book Antiqua"/>
                <w:sz w:val="24"/>
                <w:szCs w:val="24"/>
              </w:rPr>
              <w:t xml:space="preserve"> = 21/3 = 7</w:t>
            </w:r>
          </w:p>
          <w:p w14:paraId="5C9490D8" w14:textId="77777777" w:rsidR="00C549B4" w:rsidRPr="002A2ADB" w:rsidRDefault="00C549B4" w:rsidP="00A5700D">
            <w:pPr>
              <w:rPr>
                <w:rFonts w:ascii="Book Antiqua" w:hAnsi="Book Antiqua"/>
                <w:sz w:val="24"/>
                <w:szCs w:val="24"/>
              </w:rPr>
            </w:pPr>
            <w:r w:rsidRPr="002A2ADB">
              <w:rPr>
                <w:rFonts w:ascii="Book Antiqua" w:eastAsiaTheme="minorEastAsia" w:hAnsi="Book Antiqua"/>
                <w:sz w:val="24"/>
                <w:szCs w:val="24"/>
              </w:rPr>
              <w:t>Hence, option b</w:t>
            </w:r>
          </w:p>
        </w:tc>
      </w:tr>
    </w:tbl>
    <w:p w14:paraId="7F2737BD" w14:textId="77777777" w:rsidR="00C549B4" w:rsidRPr="002A2ADB" w:rsidRDefault="00C549B4" w:rsidP="00C549B4">
      <w:pPr>
        <w:spacing w:line="256" w:lineRule="auto"/>
        <w:jc w:val="both"/>
        <w:rPr>
          <w:rFonts w:ascii="Book Antiqua" w:hAnsi="Book Antiqua"/>
          <w:b/>
          <w:bCs/>
          <w:sz w:val="24"/>
          <w:szCs w:val="24"/>
        </w:rPr>
      </w:pPr>
    </w:p>
    <w:p w14:paraId="1E925223" w14:textId="56FE013D"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11</w:t>
      </w:r>
      <w:r w:rsidRPr="002A2ADB">
        <w:rPr>
          <w:rFonts w:ascii="Book Antiqua" w:hAnsi="Book Antiqua"/>
          <w:b/>
          <w:bCs/>
          <w:sz w:val="24"/>
          <w:szCs w:val="24"/>
        </w:rPr>
        <w:t xml:space="preserve">. Find the number which when added to each of the numbers 6, 8, 10, 13 will make them proportional. </w:t>
      </w:r>
    </w:p>
    <w:tbl>
      <w:tblPr>
        <w:tblStyle w:val="TableGrid"/>
        <w:tblW w:w="0" w:type="auto"/>
        <w:tblInd w:w="0" w:type="dxa"/>
        <w:tblLook w:val="04A0" w:firstRow="1" w:lastRow="0" w:firstColumn="1" w:lastColumn="0" w:noHBand="0" w:noVBand="1"/>
      </w:tblPr>
      <w:tblGrid>
        <w:gridCol w:w="1838"/>
        <w:gridCol w:w="7088"/>
      </w:tblGrid>
      <w:tr w:rsidR="00C549B4" w:rsidRPr="002A2ADB" w14:paraId="010244A1"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6E65C19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50C06C29"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b</w:t>
            </w:r>
          </w:p>
        </w:tc>
      </w:tr>
      <w:tr w:rsidR="00C549B4" w:rsidRPr="002A2ADB" w14:paraId="4374E422" w14:textId="77777777" w:rsidTr="00A5700D">
        <w:trPr>
          <w:trHeight w:val="81"/>
        </w:trPr>
        <w:tc>
          <w:tcPr>
            <w:tcW w:w="1838" w:type="dxa"/>
            <w:tcBorders>
              <w:left w:val="single" w:sz="4" w:space="0" w:color="auto"/>
              <w:bottom w:val="single" w:sz="4" w:space="0" w:color="auto"/>
              <w:right w:val="single" w:sz="4" w:space="0" w:color="auto"/>
            </w:tcBorders>
          </w:tcPr>
          <w:p w14:paraId="4F0F7EE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tcPr>
          <w:p w14:paraId="1AEEBF1B" w14:textId="432016FB" w:rsidR="00C549B4" w:rsidRPr="002A2ADB" w:rsidRDefault="00C549B4" w:rsidP="00A5700D">
            <w:pPr>
              <w:rPr>
                <w:rFonts w:ascii="Book Antiqua" w:hAnsi="Book Antiqua"/>
                <w:sz w:val="24"/>
                <w:szCs w:val="24"/>
              </w:rPr>
            </w:pPr>
            <w:r w:rsidRPr="002A2ADB">
              <w:rPr>
                <w:rFonts w:ascii="Book Antiqua" w:hAnsi="Book Antiqua"/>
                <w:sz w:val="24"/>
                <w:szCs w:val="24"/>
              </w:rPr>
              <w:t>Let the number be x</w:t>
            </w:r>
            <w:r w:rsidR="0001586C">
              <w:rPr>
                <w:rFonts w:ascii="Book Antiqua" w:hAnsi="Book Antiqua"/>
                <w:sz w:val="24"/>
                <w:szCs w:val="24"/>
              </w:rPr>
              <w:t xml:space="preserve">. </w:t>
            </w:r>
          </w:p>
          <w:p w14:paraId="47936354" w14:textId="77777777" w:rsidR="0001586C" w:rsidRDefault="00C549B4" w:rsidP="00A5700D">
            <w:pPr>
              <w:rPr>
                <w:rFonts w:ascii="Book Antiqua" w:eastAsiaTheme="minorEastAsia" w:hAnsi="Book Antiqua"/>
                <w:sz w:val="24"/>
                <w:szCs w:val="24"/>
              </w:rPr>
            </w:pPr>
            <w:r w:rsidRPr="002A2ADB">
              <w:rPr>
                <w:rFonts w:ascii="Book Antiqua" w:hAnsi="Book Antiqua"/>
                <w:sz w:val="24"/>
                <w:szCs w:val="24"/>
              </w:rPr>
              <w:t xml:space="preserve">Therefore, </w:t>
            </w:r>
            <m:oMath>
              <m:f>
                <m:fPr>
                  <m:ctrlPr>
                    <w:rPr>
                      <w:rFonts w:ascii="Cambria Math" w:hAnsi="Cambria Math"/>
                      <w:i/>
                      <w:sz w:val="24"/>
                      <w:szCs w:val="24"/>
                    </w:rPr>
                  </m:ctrlPr>
                </m:fPr>
                <m:num>
                  <m:r>
                    <w:rPr>
                      <w:rFonts w:ascii="Cambria Math" w:hAnsi="Cambria Math"/>
                      <w:sz w:val="24"/>
                      <w:szCs w:val="24"/>
                    </w:rPr>
                    <m:t>6+x</m:t>
                  </m:r>
                </m:num>
                <m:den>
                  <m:r>
                    <w:rPr>
                      <w:rFonts w:ascii="Cambria Math" w:hAnsi="Cambria Math"/>
                      <w:sz w:val="24"/>
                      <w:szCs w:val="24"/>
                    </w:rPr>
                    <m:t>8+x</m:t>
                  </m:r>
                </m:den>
              </m:f>
            </m:oMath>
            <w:r w:rsidRPr="002A2ADB">
              <w:rPr>
                <w:rFonts w:ascii="Book Antiqua" w:eastAsiaTheme="minorEastAsia" w:hAnsi="Book Antiqua"/>
                <w:sz w:val="24"/>
                <w:szCs w:val="24"/>
              </w:rPr>
              <w:t xml:space="preserve"> = </w:t>
            </w:r>
            <m:oMath>
              <m:f>
                <m:fPr>
                  <m:ctrlPr>
                    <w:rPr>
                      <w:rFonts w:ascii="Cambria Math" w:hAnsi="Cambria Math"/>
                      <w:i/>
                      <w:sz w:val="24"/>
                      <w:szCs w:val="24"/>
                    </w:rPr>
                  </m:ctrlPr>
                </m:fPr>
                <m:num>
                  <m:r>
                    <w:rPr>
                      <w:rFonts w:ascii="Cambria Math" w:hAnsi="Cambria Math"/>
                      <w:sz w:val="24"/>
                      <w:szCs w:val="24"/>
                    </w:rPr>
                    <m:t>10+x</m:t>
                  </m:r>
                </m:num>
                <m:den>
                  <m:r>
                    <w:rPr>
                      <w:rFonts w:ascii="Cambria Math" w:hAnsi="Cambria Math"/>
                      <w:sz w:val="24"/>
                      <w:szCs w:val="24"/>
                    </w:rPr>
                    <m:t>13+x</m:t>
                  </m:r>
                </m:den>
              </m:f>
            </m:oMath>
            <w:r w:rsidRPr="002A2ADB">
              <w:rPr>
                <w:rFonts w:ascii="Book Antiqua" w:eastAsiaTheme="minorEastAsia" w:hAnsi="Book Antiqua"/>
                <w:sz w:val="24"/>
                <w:szCs w:val="24"/>
              </w:rPr>
              <w:t xml:space="preserve"> </w:t>
            </w:r>
          </w:p>
          <w:p w14:paraId="57BE8804" w14:textId="57B4F336" w:rsidR="00C549B4" w:rsidRPr="002A2ADB" w:rsidRDefault="0001586C" w:rsidP="0001586C">
            <w:pPr>
              <w:rPr>
                <w:rFonts w:ascii="Book Antiqua" w:hAnsi="Book Antiqua"/>
                <w:sz w:val="24"/>
                <w:szCs w:val="24"/>
              </w:rPr>
            </w:pPr>
            <w:r>
              <w:rPr>
                <w:rFonts w:ascii="Book Antiqua" w:eastAsiaTheme="minorEastAsia" w:hAnsi="Book Antiqua"/>
                <w:sz w:val="24"/>
                <w:szCs w:val="24"/>
              </w:rPr>
              <w:t>S</w:t>
            </w:r>
            <w:r w:rsidR="00C549B4" w:rsidRPr="002A2ADB">
              <w:rPr>
                <w:rFonts w:ascii="Book Antiqua" w:eastAsiaTheme="minorEastAsia" w:hAnsi="Book Antiqua"/>
                <w:sz w:val="24"/>
                <w:szCs w:val="24"/>
              </w:rPr>
              <w:t>olving</w:t>
            </w:r>
            <w:r>
              <w:rPr>
                <w:rFonts w:ascii="Book Antiqua" w:eastAsiaTheme="minorEastAsia" w:hAnsi="Book Antiqua"/>
                <w:sz w:val="24"/>
                <w:szCs w:val="24"/>
              </w:rPr>
              <w:t>,</w:t>
            </w:r>
            <w:r w:rsidR="00C549B4" w:rsidRPr="002A2ADB">
              <w:rPr>
                <w:rFonts w:ascii="Book Antiqua" w:eastAsiaTheme="minorEastAsia" w:hAnsi="Book Antiqua"/>
                <w:sz w:val="24"/>
                <w:szCs w:val="24"/>
              </w:rPr>
              <w:t xml:space="preserve"> we get x = 2</w:t>
            </w:r>
          </w:p>
        </w:tc>
      </w:tr>
      <w:tr w:rsidR="00C549B4" w:rsidRPr="002A2ADB" w14:paraId="3AC61411"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660CEA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7AE4E8DB" w14:textId="36BDF066" w:rsidR="00C549B4" w:rsidRPr="002A2ADB" w:rsidRDefault="0001586C" w:rsidP="00A5700D">
            <w:pPr>
              <w:rPr>
                <w:rFonts w:ascii="Book Antiqua" w:hAnsi="Book Antiqua"/>
                <w:sz w:val="24"/>
                <w:szCs w:val="24"/>
              </w:rPr>
            </w:pPr>
            <w:r>
              <w:rPr>
                <w:rFonts w:ascii="Book Antiqua" w:hAnsi="Book Antiqua"/>
                <w:sz w:val="24"/>
                <w:szCs w:val="24"/>
              </w:rPr>
              <w:t xml:space="preserve">Medium </w:t>
            </w:r>
          </w:p>
        </w:tc>
      </w:tr>
    </w:tbl>
    <w:p w14:paraId="3DD92C0E" w14:textId="77777777" w:rsidR="00C549B4" w:rsidRPr="002A2ADB" w:rsidRDefault="00C549B4" w:rsidP="00C549B4">
      <w:pPr>
        <w:spacing w:line="256" w:lineRule="auto"/>
        <w:jc w:val="both"/>
        <w:rPr>
          <w:rFonts w:ascii="Book Antiqua" w:hAnsi="Book Antiqua"/>
          <w:b/>
          <w:bCs/>
          <w:sz w:val="24"/>
          <w:szCs w:val="24"/>
        </w:rPr>
      </w:pPr>
    </w:p>
    <w:p w14:paraId="4F7BFD03" w14:textId="21385A1C" w:rsidR="00C549B4" w:rsidRPr="002A2ADB" w:rsidRDefault="00C549B4" w:rsidP="00C549B4">
      <w:pPr>
        <w:tabs>
          <w:tab w:val="left" w:pos="3330"/>
        </w:tabs>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12</w:t>
      </w:r>
      <w:r w:rsidRPr="002A2ADB">
        <w:rPr>
          <w:rFonts w:ascii="Book Antiqua" w:hAnsi="Book Antiqua"/>
          <w:b/>
          <w:bCs/>
          <w:sz w:val="24"/>
          <w:szCs w:val="24"/>
        </w:rPr>
        <w:t>. The pressure (P) of the wind on a sail varies jointly as the area (A) of the sail and the square of the velocity (V) of the wind. The pressure on a square metre is 1 kg when the velocity is 16 kmph. The velocity of the wind when the pressure on a square metre is 36 kg is</w:t>
      </w:r>
      <w:r w:rsidR="00C71D87">
        <w:rPr>
          <w:rFonts w:ascii="Book Antiqua" w:hAnsi="Book Antiqua"/>
          <w:b/>
          <w:bCs/>
          <w:sz w:val="24"/>
          <w:szCs w:val="24"/>
        </w:rPr>
        <w:t>:</w:t>
      </w:r>
    </w:p>
    <w:p w14:paraId="62A63374"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t>10</w:t>
      </w:r>
      <w:r w:rsidRPr="002A2ADB">
        <w:rPr>
          <w:rFonts w:ascii="Book Antiqua" w:eastAsiaTheme="minorEastAsia" w:hAnsi="Book Antiqua"/>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oMath>
      <w:r w:rsidRPr="002A2ADB">
        <w:rPr>
          <w:rFonts w:ascii="Book Antiqua" w:eastAsiaTheme="minorEastAsia" w:hAnsi="Book Antiqua"/>
          <w:b/>
          <w:bCs/>
          <w:sz w:val="24"/>
          <w:szCs w:val="24"/>
        </w:rPr>
        <w:t xml:space="preserve"> kmph</w:t>
      </w:r>
    </w:p>
    <w:p w14:paraId="1D10E167"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t>96 kmph</w:t>
      </w:r>
    </w:p>
    <w:p w14:paraId="2BA3F45A"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t>32 kmph</w:t>
      </w:r>
    </w:p>
    <w:p w14:paraId="4BE1E28F" w14:textId="77777777" w:rsidR="00C549B4" w:rsidRPr="002A2ADB" w:rsidRDefault="00C549B4" w:rsidP="00C549B4">
      <w:pPr>
        <w:numPr>
          <w:ilvl w:val="0"/>
          <w:numId w:val="5"/>
        </w:numPr>
        <w:spacing w:line="256" w:lineRule="auto"/>
        <w:contextualSpacing/>
        <w:rPr>
          <w:rFonts w:ascii="Book Antiqua" w:hAnsi="Book Antiqua"/>
          <w:b/>
          <w:bCs/>
          <w:sz w:val="24"/>
          <w:szCs w:val="24"/>
        </w:rPr>
      </w:pPr>
      <w:r w:rsidRPr="002A2ADB">
        <w:rPr>
          <w:rFonts w:ascii="Book Antiqua" w:hAnsi="Book Antiqua"/>
          <w:b/>
          <w:bCs/>
          <w:sz w:val="24"/>
          <w:szCs w:val="24"/>
        </w:rPr>
        <w:lastRenderedPageBreak/>
        <w:t>1</w:t>
      </w:r>
      <w:r w:rsidRPr="002A2ADB">
        <w:rPr>
          <w:rFonts w:ascii="Book Antiqua" w:eastAsiaTheme="minorEastAsia" w:hAnsi="Book Antiqua"/>
          <w:b/>
          <w:bCs/>
          <w:sz w:val="24"/>
          <w:szCs w:val="24"/>
        </w:rPr>
        <w:t xml:space="preserve"> </w:t>
      </w:r>
      <m:oMath>
        <m:f>
          <m:fPr>
            <m:ctrlPr>
              <w:rPr>
                <w:rFonts w:ascii="Cambria Math" w:hAnsi="Cambria Math"/>
                <w:b/>
                <w:bCs/>
                <w:i/>
                <w:sz w:val="24"/>
                <w:szCs w:val="24"/>
              </w:rPr>
            </m:ctrlPr>
          </m:fPr>
          <m:num>
            <m:r>
              <m:rPr>
                <m:sty m:val="bi"/>
              </m:rPr>
              <w:rPr>
                <w:rFonts w:ascii="Cambria Math" w:hAnsi="Cambria Math"/>
                <w:sz w:val="24"/>
                <w:szCs w:val="24"/>
              </w:rPr>
              <m:t>2</m:t>
            </m:r>
          </m:num>
          <m:den>
            <m:r>
              <m:rPr>
                <m:sty m:val="bi"/>
              </m:rPr>
              <w:rPr>
                <w:rFonts w:ascii="Cambria Math" w:hAnsi="Cambria Math"/>
                <w:sz w:val="24"/>
                <w:szCs w:val="24"/>
              </w:rPr>
              <m:t>3</m:t>
            </m:r>
          </m:den>
        </m:f>
      </m:oMath>
      <w:r w:rsidRPr="002A2ADB">
        <w:rPr>
          <w:rFonts w:ascii="Book Antiqua" w:eastAsiaTheme="minorEastAsia" w:hAnsi="Book Antiqua"/>
          <w:b/>
          <w:bCs/>
          <w:sz w:val="24"/>
          <w:szCs w:val="24"/>
        </w:rPr>
        <w:t xml:space="preserve"> kmph</w:t>
      </w:r>
    </w:p>
    <w:tbl>
      <w:tblPr>
        <w:tblStyle w:val="TableGrid"/>
        <w:tblW w:w="0" w:type="auto"/>
        <w:tblInd w:w="0" w:type="dxa"/>
        <w:tblLook w:val="04A0" w:firstRow="1" w:lastRow="0" w:firstColumn="1" w:lastColumn="0" w:noHBand="0" w:noVBand="1"/>
      </w:tblPr>
      <w:tblGrid>
        <w:gridCol w:w="1838"/>
        <w:gridCol w:w="7088"/>
      </w:tblGrid>
      <w:tr w:rsidR="00C549B4" w:rsidRPr="002A2ADB" w14:paraId="28D8E76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33BD54D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016C0A6F"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b</w:t>
            </w:r>
          </w:p>
        </w:tc>
      </w:tr>
      <w:tr w:rsidR="00C549B4" w:rsidRPr="002A2ADB" w14:paraId="6E447774"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431C17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23D7EB47" w14:textId="77777777" w:rsidR="00C549B4" w:rsidRPr="002A2ADB" w:rsidRDefault="00C549B4" w:rsidP="00A5700D">
            <w:pPr>
              <w:rPr>
                <w:rFonts w:ascii="Book Antiqua" w:hAnsi="Book Antiqua" w:cstheme="minorHAnsi"/>
                <w:sz w:val="24"/>
                <w:szCs w:val="24"/>
              </w:rPr>
            </w:pPr>
            <w:r w:rsidRPr="002A2ADB">
              <w:rPr>
                <w:rFonts w:ascii="Book Antiqua" w:hAnsi="Book Antiqua"/>
                <w:sz w:val="24"/>
                <w:szCs w:val="24"/>
              </w:rPr>
              <w:t xml:space="preserve">P </w:t>
            </w:r>
            <w:r w:rsidRPr="002A2ADB">
              <w:rPr>
                <w:rFonts w:ascii="Book Antiqua" w:hAnsi="Book Antiqua" w:cstheme="minorHAnsi"/>
                <w:sz w:val="24"/>
                <w:szCs w:val="24"/>
              </w:rPr>
              <w:t>∞ AV</w:t>
            </w:r>
            <w:r w:rsidRPr="002A2ADB">
              <w:rPr>
                <w:rFonts w:ascii="Book Antiqua" w:hAnsi="Book Antiqua" w:cstheme="minorHAnsi"/>
                <w:sz w:val="24"/>
                <w:szCs w:val="24"/>
                <w:vertAlign w:val="superscript"/>
              </w:rPr>
              <w:t>2</w:t>
            </w:r>
          </w:p>
          <w:p w14:paraId="2D69DA59" w14:textId="02EBF747" w:rsidR="00C549B4" w:rsidRPr="002A2ADB" w:rsidRDefault="00C549B4" w:rsidP="00A5700D">
            <w:pPr>
              <w:rPr>
                <w:rFonts w:ascii="Book Antiqu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00C71D87" w:rsidRPr="002A2ADB">
              <w:rPr>
                <w:rFonts w:ascii="Book Antiqua" w:hAnsi="Book Antiqua" w:cstheme="minorHAnsi"/>
                <w:sz w:val="24"/>
                <w:szCs w:val="24"/>
              </w:rPr>
              <w:t>P=</w:t>
            </w:r>
            <w:proofErr w:type="spellStart"/>
            <w:r w:rsidR="00C71D87" w:rsidRPr="002A2ADB">
              <w:rPr>
                <w:rFonts w:ascii="Book Antiqua" w:hAnsi="Book Antiqua" w:cstheme="minorHAnsi"/>
                <w:sz w:val="24"/>
                <w:szCs w:val="24"/>
              </w:rPr>
              <w:t>k.A</w:t>
            </w:r>
            <w:proofErr w:type="spellEnd"/>
            <w:r w:rsidR="00C71D87" w:rsidRPr="002A2ADB">
              <w:rPr>
                <w:rFonts w:ascii="Book Antiqua" w:hAnsi="Book Antiqua" w:cstheme="minorHAnsi"/>
                <w:sz w:val="24"/>
                <w:szCs w:val="24"/>
              </w:rPr>
              <w:t>. V</w:t>
            </w:r>
            <w:r w:rsidRPr="002A2ADB">
              <w:rPr>
                <w:rFonts w:ascii="Book Antiqua" w:hAnsi="Book Antiqua" w:cstheme="minorHAnsi"/>
                <w:sz w:val="24"/>
                <w:szCs w:val="24"/>
                <w:vertAlign w:val="superscript"/>
              </w:rPr>
              <w:t>2</w:t>
            </w:r>
            <w:r w:rsidRPr="002A2ADB">
              <w:rPr>
                <w:rFonts w:ascii="Book Antiqua" w:hAnsi="Book Antiqua" w:cstheme="minorHAnsi"/>
                <w:sz w:val="24"/>
                <w:szCs w:val="24"/>
              </w:rPr>
              <w:t xml:space="preserve"> (k = constant)</w:t>
            </w:r>
          </w:p>
          <w:p w14:paraId="50EA5878" w14:textId="77777777" w:rsidR="00C549B4" w:rsidRPr="002A2ADB" w:rsidRDefault="00C549B4" w:rsidP="00A5700D">
            <w:pPr>
              <w:rPr>
                <w:rFonts w:ascii="Book Antiqua" w:hAnsi="Book Antiqua" w:cstheme="minorHAnsi"/>
                <w:sz w:val="24"/>
                <w:szCs w:val="24"/>
              </w:rPr>
            </w:pPr>
            <w:r w:rsidRPr="002A2ADB">
              <w:rPr>
                <w:rFonts w:ascii="Book Antiqua" w:hAnsi="Book Antiqua" w:cstheme="minorHAnsi"/>
                <w:sz w:val="24"/>
                <w:szCs w:val="24"/>
              </w:rPr>
              <w:t>Now 1 = k.1.16</w:t>
            </w:r>
            <w:r w:rsidRPr="002A2ADB">
              <w:rPr>
                <w:rFonts w:ascii="Book Antiqua" w:hAnsi="Book Antiqua" w:cstheme="minorHAnsi"/>
                <w:sz w:val="24"/>
                <w:szCs w:val="24"/>
                <w:vertAlign w:val="superscript"/>
              </w:rPr>
              <w:t>2</w:t>
            </w:r>
            <w:r w:rsidRPr="002A2ADB">
              <w:rPr>
                <w:rFonts w:ascii="Book Antiqua" w:hAnsi="Book Antiqua" w:cstheme="minorHAnsi"/>
                <w:sz w:val="24"/>
                <w:szCs w:val="24"/>
              </w:rPr>
              <w:t xml:space="preserve"> </w:t>
            </w:r>
          </w:p>
          <w:p w14:paraId="4950C467" w14:textId="77777777" w:rsidR="00C549B4" w:rsidRPr="002A2ADB" w:rsidRDefault="00C549B4" w:rsidP="00A5700D">
            <w:pPr>
              <w:rPr>
                <w:rFonts w:ascii="Book Antiqu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Pr="002A2ADB">
              <w:rPr>
                <w:rFonts w:ascii="Book Antiqua" w:hAnsi="Book Antiqua" w:cstheme="minorHAnsi"/>
                <w:sz w:val="24"/>
                <w:szCs w:val="24"/>
              </w:rPr>
              <w:t>k = 1/16</w:t>
            </w:r>
            <w:r w:rsidRPr="002A2ADB">
              <w:rPr>
                <w:rFonts w:ascii="Book Antiqua" w:hAnsi="Book Antiqua" w:cstheme="minorHAnsi"/>
                <w:sz w:val="24"/>
                <w:szCs w:val="24"/>
                <w:vertAlign w:val="superscript"/>
              </w:rPr>
              <w:t>2</w:t>
            </w:r>
            <w:r w:rsidRPr="002A2ADB">
              <w:rPr>
                <w:rFonts w:ascii="Book Antiqua" w:hAnsi="Book Antiqua" w:cstheme="minorHAnsi"/>
                <w:sz w:val="24"/>
                <w:szCs w:val="24"/>
              </w:rPr>
              <w:t xml:space="preserve"> = 1/256</w:t>
            </w:r>
          </w:p>
          <w:p w14:paraId="3A8B8C9E" w14:textId="61FA54E7" w:rsidR="00C549B4" w:rsidRPr="002A2ADB" w:rsidRDefault="00C549B4" w:rsidP="00A5700D">
            <w:pPr>
              <w:rPr>
                <w:rFonts w:ascii="Book Antiqua" w:hAnsi="Book Antiqua" w:cstheme="minorHAnsi"/>
                <w:sz w:val="24"/>
                <w:szCs w:val="24"/>
                <w:vertAlign w:val="superscript"/>
              </w:rPr>
            </w:pPr>
            <w:r w:rsidRPr="002A2ADB">
              <w:rPr>
                <w:rFonts w:ascii="Book Antiqua" w:hAnsi="Book Antiqua" w:cstheme="minorHAnsi"/>
                <w:sz w:val="24"/>
                <w:szCs w:val="24"/>
              </w:rPr>
              <w:t xml:space="preserve">If P=36, A=1, and k = 1/256, then 36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256</m:t>
                  </m:r>
                </m:den>
              </m:f>
            </m:oMath>
            <w:r w:rsidRPr="002A2ADB">
              <w:rPr>
                <w:rFonts w:ascii="Book Antiqua" w:eastAsiaTheme="minorEastAsia" w:hAnsi="Book Antiqua" w:cstheme="minorHAnsi"/>
                <w:sz w:val="24"/>
                <w:szCs w:val="24"/>
              </w:rPr>
              <w:t xml:space="preserve">  .</w:t>
            </w:r>
            <w:r w:rsidR="00C71D87" w:rsidRPr="002A2ADB">
              <w:rPr>
                <w:rFonts w:ascii="Book Antiqua" w:eastAsiaTheme="minorEastAsia" w:hAnsi="Book Antiqua" w:cstheme="minorHAnsi"/>
                <w:sz w:val="24"/>
                <w:szCs w:val="24"/>
              </w:rPr>
              <w:t>1. V</w:t>
            </w:r>
            <w:r w:rsidRPr="002A2ADB">
              <w:rPr>
                <w:rFonts w:ascii="Book Antiqua" w:eastAsiaTheme="minorEastAsia" w:hAnsi="Book Antiqua" w:cstheme="minorHAnsi"/>
                <w:sz w:val="24"/>
                <w:szCs w:val="24"/>
                <w:vertAlign w:val="superscript"/>
              </w:rPr>
              <w:t>2</w:t>
            </w:r>
          </w:p>
          <w:p w14:paraId="169E6424" w14:textId="77777777" w:rsidR="00C549B4" w:rsidRPr="002A2ADB" w:rsidRDefault="00C549B4" w:rsidP="00A5700D">
            <w:pPr>
              <w:rPr>
                <w:rFonts w:ascii="Book Antiqua" w:eastAsiaTheme="minorEastAsi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Pr="002A2ADB">
              <w:rPr>
                <w:rFonts w:ascii="Book Antiqua" w:eastAsiaTheme="minorEastAsia" w:hAnsi="Book Antiqua" w:cstheme="minorHAnsi"/>
                <w:sz w:val="24"/>
                <w:szCs w:val="24"/>
              </w:rPr>
              <w:t>V</w:t>
            </w:r>
            <w:r w:rsidRPr="002A2ADB">
              <w:rPr>
                <w:rFonts w:ascii="Book Antiqua" w:eastAsiaTheme="minorEastAsia" w:hAnsi="Book Antiqua" w:cstheme="minorHAnsi"/>
                <w:sz w:val="24"/>
                <w:szCs w:val="24"/>
                <w:vertAlign w:val="superscript"/>
              </w:rPr>
              <w:t>2</w:t>
            </w:r>
            <w:r w:rsidRPr="002A2ADB">
              <w:rPr>
                <w:rFonts w:ascii="Book Antiqua" w:eastAsiaTheme="minorEastAsia" w:hAnsi="Book Antiqua" w:cstheme="minorHAnsi"/>
                <w:sz w:val="24"/>
                <w:szCs w:val="24"/>
              </w:rPr>
              <w:t xml:space="preserve"> = 256 x 36   </w:t>
            </w:r>
          </w:p>
          <w:p w14:paraId="55746B47" w14:textId="77777777" w:rsidR="00C549B4" w:rsidRPr="002A2ADB" w:rsidRDefault="00C549B4" w:rsidP="00A5700D">
            <w:pPr>
              <w:rPr>
                <w:rFonts w:ascii="Book Antiqua" w:eastAsiaTheme="minorEastAsia" w:hAnsi="Book Antiqua" w:cstheme="minorHAnsi"/>
                <w:sz w:val="24"/>
                <w:szCs w:val="24"/>
              </w:rPr>
            </w:pPr>
            <w:r w:rsidRPr="002A2ADB">
              <w:rPr>
                <w:rFonts w:ascii="Cambria Math" w:hAnsi="Cambria Math" w:cs="Cambria Math"/>
                <w:color w:val="4D5156"/>
                <w:sz w:val="24"/>
                <w:szCs w:val="24"/>
                <w:shd w:val="clear" w:color="auto" w:fill="FFFFFF"/>
              </w:rPr>
              <w:t>∴</w:t>
            </w:r>
            <w:r w:rsidRPr="002A2ADB">
              <w:rPr>
                <w:rFonts w:ascii="Book Antiqua" w:hAnsi="Book Antiqua" w:cs="Cambria Math"/>
                <w:color w:val="4D5156"/>
                <w:sz w:val="24"/>
                <w:szCs w:val="24"/>
                <w:shd w:val="clear" w:color="auto" w:fill="FFFFFF"/>
              </w:rPr>
              <w:t xml:space="preserve"> </w:t>
            </w:r>
            <w:r w:rsidRPr="002A2ADB">
              <w:rPr>
                <w:rFonts w:ascii="Book Antiqua" w:eastAsiaTheme="minorEastAsia" w:hAnsi="Book Antiqua" w:cstheme="minorHAnsi"/>
                <w:sz w:val="24"/>
                <w:szCs w:val="24"/>
              </w:rPr>
              <w:t>V = 16 x 6 = 96 kmph</w:t>
            </w:r>
          </w:p>
        </w:tc>
      </w:tr>
      <w:tr w:rsidR="00C549B4" w:rsidRPr="002A2ADB" w14:paraId="741FC35A"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3A79639"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5F3AF6ED" w14:textId="78AD92C8" w:rsidR="00C549B4" w:rsidRPr="002A2ADB" w:rsidRDefault="00C71D87" w:rsidP="00A5700D">
            <w:pPr>
              <w:rPr>
                <w:rFonts w:ascii="Book Antiqua" w:hAnsi="Book Antiqua"/>
                <w:sz w:val="24"/>
                <w:szCs w:val="24"/>
              </w:rPr>
            </w:pPr>
            <w:r>
              <w:rPr>
                <w:rFonts w:ascii="Book Antiqua" w:hAnsi="Book Antiqua"/>
                <w:sz w:val="24"/>
                <w:szCs w:val="24"/>
              </w:rPr>
              <w:t>Medium</w:t>
            </w:r>
          </w:p>
        </w:tc>
      </w:tr>
    </w:tbl>
    <w:p w14:paraId="27540C99" w14:textId="77777777" w:rsidR="00C549B4" w:rsidRPr="002A2ADB" w:rsidRDefault="00C549B4" w:rsidP="00C549B4">
      <w:pPr>
        <w:spacing w:line="256" w:lineRule="auto"/>
        <w:jc w:val="both"/>
        <w:rPr>
          <w:rFonts w:ascii="Book Antiqua" w:hAnsi="Book Antiqua"/>
          <w:b/>
          <w:bCs/>
          <w:sz w:val="24"/>
          <w:szCs w:val="24"/>
        </w:rPr>
      </w:pPr>
    </w:p>
    <w:p w14:paraId="5E740E37" w14:textId="2A054DC7" w:rsidR="00C549B4" w:rsidRPr="002A2ADB" w:rsidRDefault="00C549B4" w:rsidP="00C549B4">
      <w:pPr>
        <w:tabs>
          <w:tab w:val="left" w:pos="3330"/>
        </w:tabs>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13</w:t>
      </w:r>
      <w:r w:rsidRPr="002A2ADB">
        <w:rPr>
          <w:rFonts w:ascii="Book Antiqua" w:hAnsi="Book Antiqua"/>
          <w:b/>
          <w:bCs/>
          <w:sz w:val="24"/>
          <w:szCs w:val="24"/>
        </w:rPr>
        <w:t>. The output V of a power station at time T is inversely proportional to the square of the number between T and midday. T is expressed in hours on the 24-hour clock system. Which of the following shows the relationship between V and T</w:t>
      </w:r>
      <w:r w:rsidR="00C71D87">
        <w:rPr>
          <w:rFonts w:ascii="Book Antiqua" w:hAnsi="Book Antiqua"/>
          <w:b/>
          <w:bCs/>
          <w:sz w:val="24"/>
          <w:szCs w:val="24"/>
        </w:rPr>
        <w:t>?</w:t>
      </w:r>
    </w:p>
    <w:p w14:paraId="25523C82"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24-T</m:t>
            </m:r>
          </m:den>
        </m:f>
      </m:oMath>
    </w:p>
    <w:p w14:paraId="5EE8099D"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12-T</m:t>
            </m:r>
          </m:den>
        </m:f>
      </m:oMath>
    </w:p>
    <w:p w14:paraId="06C5A355"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(24-T)</m:t>
            </m:r>
          </m:den>
        </m:f>
      </m:oMath>
      <w:r w:rsidRPr="002A2ADB">
        <w:rPr>
          <w:rFonts w:ascii="Book Antiqua" w:eastAsiaTheme="minorEastAsia" w:hAnsi="Book Antiqua"/>
          <w:b/>
          <w:bCs/>
          <w:sz w:val="24"/>
          <w:szCs w:val="24"/>
          <w:vertAlign w:val="subscript"/>
        </w:rPr>
        <w:t>2</w:t>
      </w:r>
    </w:p>
    <w:p w14:paraId="67179871" w14:textId="77777777" w:rsidR="00C549B4" w:rsidRPr="002A2ADB" w:rsidRDefault="00C549B4" w:rsidP="00C549B4">
      <w:pPr>
        <w:numPr>
          <w:ilvl w:val="0"/>
          <w:numId w:val="8"/>
        </w:numPr>
        <w:tabs>
          <w:tab w:val="left" w:pos="3330"/>
        </w:tabs>
        <w:spacing w:line="256" w:lineRule="auto"/>
        <w:contextualSpacing/>
        <w:rPr>
          <w:rFonts w:ascii="Book Antiqua" w:hAnsi="Book Antiqua"/>
          <w:b/>
          <w:bCs/>
          <w:sz w:val="24"/>
          <w:szCs w:val="24"/>
        </w:rPr>
      </w:pPr>
      <w:r w:rsidRPr="002A2ADB">
        <w:rPr>
          <w:rFonts w:ascii="Book Antiqua" w:hAnsi="Book Antiqua"/>
          <w:b/>
          <w:bCs/>
          <w:sz w:val="24"/>
          <w:szCs w:val="24"/>
        </w:rPr>
        <w:t xml:space="preserve">V ∞ </w:t>
      </w:r>
      <m:oMath>
        <m:f>
          <m:fPr>
            <m:ctrlPr>
              <w:rPr>
                <w:rFonts w:ascii="Cambria Math" w:hAnsi="Cambria Math"/>
                <w:b/>
                <w:bCs/>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(T-12)</m:t>
            </m:r>
          </m:den>
        </m:f>
      </m:oMath>
      <w:r w:rsidRPr="002A2ADB">
        <w:rPr>
          <w:rFonts w:ascii="Book Antiqua" w:eastAsiaTheme="minorEastAsia" w:hAnsi="Book Antiqua"/>
          <w:b/>
          <w:bCs/>
          <w:sz w:val="24"/>
          <w:szCs w:val="24"/>
          <w:vertAlign w:val="subscript"/>
        </w:rPr>
        <w:t>2</w:t>
      </w:r>
    </w:p>
    <w:tbl>
      <w:tblPr>
        <w:tblStyle w:val="TableGrid"/>
        <w:tblW w:w="0" w:type="auto"/>
        <w:tblInd w:w="0" w:type="dxa"/>
        <w:tblLook w:val="04A0" w:firstRow="1" w:lastRow="0" w:firstColumn="1" w:lastColumn="0" w:noHBand="0" w:noVBand="1"/>
      </w:tblPr>
      <w:tblGrid>
        <w:gridCol w:w="1838"/>
        <w:gridCol w:w="7088"/>
      </w:tblGrid>
      <w:tr w:rsidR="00C549B4" w:rsidRPr="002A2ADB" w14:paraId="78114006"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F40197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291DD21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Option d</w:t>
            </w:r>
          </w:p>
        </w:tc>
      </w:tr>
      <w:tr w:rsidR="00C549B4" w:rsidRPr="002A2ADB" w14:paraId="7C8C2AE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48D2228F"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4084B5DF" w14:textId="77777777" w:rsidR="00C549B4" w:rsidRPr="002A2ADB" w:rsidRDefault="00C549B4" w:rsidP="00A5700D">
            <w:pPr>
              <w:rPr>
                <w:rFonts w:ascii="Book Antiqua" w:eastAsiaTheme="minorEastAsia" w:hAnsi="Book Antiqua" w:cstheme="minorHAnsi"/>
                <w:sz w:val="24"/>
                <w:szCs w:val="24"/>
              </w:rPr>
            </w:pPr>
            <w:r w:rsidRPr="002A2ADB">
              <w:rPr>
                <w:rFonts w:ascii="Book Antiqua" w:eastAsiaTheme="minorEastAsia" w:hAnsi="Book Antiqua" w:cstheme="minorHAnsi"/>
                <w:sz w:val="24"/>
                <w:szCs w:val="24"/>
              </w:rPr>
              <w:t>Midday corresponds to 12 o’ clock</w:t>
            </w:r>
          </w:p>
          <w:p w14:paraId="3E41F165" w14:textId="77777777" w:rsidR="00C549B4" w:rsidRPr="002A2ADB" w:rsidRDefault="00C549B4" w:rsidP="00A5700D">
            <w:pPr>
              <w:rPr>
                <w:rFonts w:ascii="Book Antiqua" w:eastAsiaTheme="minorEastAsia" w:hAnsi="Book Antiqua" w:cstheme="minorHAnsi"/>
                <w:sz w:val="24"/>
                <w:szCs w:val="24"/>
              </w:rPr>
            </w:pPr>
            <w:r w:rsidRPr="002A2ADB">
              <w:rPr>
                <w:rFonts w:ascii="Book Antiqua" w:eastAsiaTheme="minorEastAsia" w:hAnsi="Book Antiqua" w:cstheme="minorHAnsi"/>
                <w:sz w:val="24"/>
                <w:szCs w:val="24"/>
              </w:rPr>
              <w:t xml:space="preserve">Therefore </w:t>
            </w:r>
            <w:r w:rsidRPr="002A2ADB">
              <w:rPr>
                <w:rFonts w:ascii="Book Antiqua" w:hAnsi="Book Antiqua"/>
                <w:sz w:val="24"/>
                <w:szCs w:val="24"/>
              </w:rPr>
              <w:t xml:space="preserve">V ∞ </w:t>
            </w:r>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(T-12)</m:t>
                  </m:r>
                </m:den>
              </m:f>
            </m:oMath>
            <w:r w:rsidRPr="002A2ADB">
              <w:rPr>
                <w:rFonts w:ascii="Book Antiqua" w:eastAsiaTheme="minorEastAsia" w:hAnsi="Book Antiqua"/>
                <w:sz w:val="24"/>
                <w:szCs w:val="24"/>
                <w:vertAlign w:val="subscript"/>
              </w:rPr>
              <w:t>2</w:t>
            </w:r>
          </w:p>
          <w:p w14:paraId="02D6912D" w14:textId="77777777" w:rsidR="00C549B4" w:rsidRPr="002A2ADB" w:rsidRDefault="00C549B4" w:rsidP="00A5700D">
            <w:pPr>
              <w:rPr>
                <w:rFonts w:ascii="Book Antiqua" w:hAnsi="Book Antiqua" w:cstheme="minorHAnsi"/>
                <w:position w:val="-10"/>
                <w:sz w:val="24"/>
                <w:szCs w:val="24"/>
              </w:rPr>
            </w:pPr>
          </w:p>
        </w:tc>
      </w:tr>
      <w:tr w:rsidR="00C549B4" w:rsidRPr="002A2ADB" w14:paraId="1F5896AA"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856218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0B5036F2" w14:textId="071416A9" w:rsidR="00C549B4" w:rsidRPr="002A2ADB" w:rsidRDefault="00C71D87" w:rsidP="00A5700D">
            <w:pPr>
              <w:rPr>
                <w:rFonts w:ascii="Book Antiqua" w:hAnsi="Book Antiqua"/>
                <w:sz w:val="24"/>
                <w:szCs w:val="24"/>
              </w:rPr>
            </w:pPr>
            <w:r>
              <w:rPr>
                <w:rFonts w:ascii="Book Antiqua" w:hAnsi="Book Antiqua"/>
                <w:sz w:val="24"/>
                <w:szCs w:val="24"/>
              </w:rPr>
              <w:t>Easy</w:t>
            </w:r>
          </w:p>
        </w:tc>
      </w:tr>
    </w:tbl>
    <w:p w14:paraId="0AEFCE9D" w14:textId="77777777" w:rsidR="00C549B4" w:rsidRPr="002A2ADB" w:rsidRDefault="00C549B4" w:rsidP="00C549B4">
      <w:pPr>
        <w:spacing w:line="256" w:lineRule="auto"/>
        <w:jc w:val="both"/>
        <w:rPr>
          <w:rFonts w:ascii="Book Antiqua" w:hAnsi="Book Antiqua"/>
          <w:b/>
          <w:bCs/>
          <w:sz w:val="24"/>
          <w:szCs w:val="24"/>
        </w:rPr>
      </w:pPr>
    </w:p>
    <w:p w14:paraId="2CD623FE" w14:textId="7022BC1C"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14</w:t>
      </w:r>
      <w:r w:rsidRPr="002A2ADB">
        <w:rPr>
          <w:rFonts w:ascii="Book Antiqua" w:hAnsi="Book Antiqua"/>
          <w:b/>
          <w:bCs/>
          <w:sz w:val="24"/>
          <w:szCs w:val="24"/>
        </w:rPr>
        <w:t xml:space="preserve">. </w:t>
      </w:r>
      <w:r w:rsidR="00C71D87" w:rsidRPr="00C71D87">
        <w:rPr>
          <w:rFonts w:ascii="Book Antiqua" w:hAnsi="Book Antiqua"/>
          <w:b/>
          <w:bCs/>
          <w:i/>
          <w:iCs/>
          <w:sz w:val="24"/>
          <w:szCs w:val="24"/>
        </w:rPr>
        <w:t>x</w:t>
      </w:r>
      <w:r w:rsidRPr="002A2ADB">
        <w:rPr>
          <w:rFonts w:ascii="Book Antiqua" w:hAnsi="Book Antiqua"/>
          <w:b/>
          <w:bCs/>
          <w:sz w:val="24"/>
          <w:szCs w:val="24"/>
        </w:rPr>
        <w:t xml:space="preserve"> varies directly as square of </w:t>
      </w:r>
      <w:r w:rsidR="00C71D87" w:rsidRPr="00C71D87">
        <w:rPr>
          <w:rFonts w:ascii="Book Antiqua" w:hAnsi="Book Antiqua"/>
          <w:b/>
          <w:bCs/>
          <w:i/>
          <w:iCs/>
          <w:sz w:val="24"/>
          <w:szCs w:val="24"/>
        </w:rPr>
        <w:t>y</w:t>
      </w:r>
      <w:r w:rsidRPr="002A2ADB">
        <w:rPr>
          <w:rFonts w:ascii="Book Antiqua" w:hAnsi="Book Antiqua"/>
          <w:b/>
          <w:bCs/>
          <w:sz w:val="24"/>
          <w:szCs w:val="24"/>
        </w:rPr>
        <w:t>. When y = 12, x is 452. Find x when y = 18.</w:t>
      </w:r>
    </w:p>
    <w:tbl>
      <w:tblPr>
        <w:tblStyle w:val="TableGrid"/>
        <w:tblW w:w="0" w:type="auto"/>
        <w:tblInd w:w="0" w:type="dxa"/>
        <w:tblLook w:val="04A0" w:firstRow="1" w:lastRow="0" w:firstColumn="1" w:lastColumn="0" w:noHBand="0" w:noVBand="1"/>
      </w:tblPr>
      <w:tblGrid>
        <w:gridCol w:w="1838"/>
        <w:gridCol w:w="7088"/>
      </w:tblGrid>
      <w:tr w:rsidR="00C549B4" w:rsidRPr="002A2ADB" w14:paraId="0CBC5AE2"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2E2FA1A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7458C64D"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1017</w:t>
            </w:r>
          </w:p>
        </w:tc>
      </w:tr>
      <w:tr w:rsidR="00C549B4" w:rsidRPr="002A2ADB" w14:paraId="350ACF2A" w14:textId="77777777" w:rsidTr="00A5700D">
        <w:trPr>
          <w:trHeight w:val="81"/>
        </w:trPr>
        <w:tc>
          <w:tcPr>
            <w:tcW w:w="1838" w:type="dxa"/>
            <w:tcBorders>
              <w:top w:val="single" w:sz="4" w:space="0" w:color="auto"/>
              <w:left w:val="single" w:sz="4" w:space="0" w:color="auto"/>
              <w:bottom w:val="single" w:sz="4" w:space="0" w:color="auto"/>
              <w:right w:val="single" w:sz="4" w:space="0" w:color="auto"/>
            </w:tcBorders>
            <w:hideMark/>
          </w:tcPr>
          <w:p w14:paraId="30F73A9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178F65F6"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 xml:space="preserve">x </w:t>
            </w:r>
            <w:r w:rsidRPr="002A2ADB">
              <w:rPr>
                <w:rFonts w:ascii="Book Antiqua" w:hAnsi="Book Antiqua" w:cstheme="minorHAnsi"/>
                <w:sz w:val="24"/>
                <w:szCs w:val="24"/>
              </w:rPr>
              <w:t>∞</w:t>
            </w:r>
            <w:r w:rsidRPr="002A2ADB">
              <w:rPr>
                <w:rFonts w:ascii="Book Antiqua" w:hAnsi="Book Antiqua"/>
                <w:sz w:val="24"/>
                <w:szCs w:val="24"/>
              </w:rPr>
              <w:t xml:space="preserve"> y</w:t>
            </w:r>
            <w:r w:rsidRPr="002A2ADB">
              <w:rPr>
                <w:rFonts w:ascii="Book Antiqua" w:hAnsi="Book Antiqua"/>
                <w:sz w:val="24"/>
                <w:szCs w:val="24"/>
                <w:vertAlign w:val="superscript"/>
              </w:rPr>
              <w:t>2</w:t>
            </w:r>
            <w:r w:rsidRPr="002A2ADB">
              <w:rPr>
                <w:rFonts w:ascii="Book Antiqua" w:hAnsi="Book Antiqua"/>
                <w:sz w:val="24"/>
                <w:szCs w:val="24"/>
              </w:rPr>
              <w:t xml:space="preserve"> or x = ky</w:t>
            </w:r>
            <w:r w:rsidRPr="002A2ADB">
              <w:rPr>
                <w:rFonts w:ascii="Book Antiqua" w:hAnsi="Book Antiqua"/>
                <w:sz w:val="24"/>
                <w:szCs w:val="24"/>
                <w:vertAlign w:val="superscript"/>
              </w:rPr>
              <w:t>2</w:t>
            </w:r>
          </w:p>
          <w:p w14:paraId="73473D32" w14:textId="2DA525C2"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452 = </w:t>
            </w:r>
            <w:r w:rsidRPr="002A2ADB">
              <w:rPr>
                <w:rFonts w:ascii="Book Antiqua" w:hAnsi="Book Antiqua"/>
                <w:sz w:val="24"/>
                <w:szCs w:val="24"/>
              </w:rPr>
              <w:t>k (</w:t>
            </w:r>
            <w:r w:rsidR="00C549B4" w:rsidRPr="002A2ADB">
              <w:rPr>
                <w:rFonts w:ascii="Book Antiqua" w:hAnsi="Book Antiqua"/>
                <w:sz w:val="24"/>
                <w:szCs w:val="24"/>
              </w:rPr>
              <w:t>12)</w:t>
            </w:r>
            <w:r w:rsidR="00C549B4" w:rsidRPr="002A2ADB">
              <w:rPr>
                <w:rFonts w:ascii="Book Antiqua" w:hAnsi="Book Antiqua"/>
                <w:sz w:val="24"/>
                <w:szCs w:val="24"/>
                <w:vertAlign w:val="superscript"/>
              </w:rPr>
              <w:t>2</w:t>
            </w:r>
            <w:r w:rsidR="00C549B4" w:rsidRPr="002A2ADB">
              <w:rPr>
                <w:rFonts w:ascii="Book Antiqua" w:hAnsi="Book Antiqua"/>
                <w:sz w:val="24"/>
                <w:szCs w:val="24"/>
              </w:rPr>
              <w:t xml:space="preserve"> or k = 452/144</w:t>
            </w:r>
          </w:p>
          <w:p w14:paraId="0F039529" w14:textId="42C30A98" w:rsidR="00C549B4" w:rsidRPr="002A2ADB" w:rsidRDefault="00C71D87" w:rsidP="00A5700D">
            <w:pPr>
              <w:rPr>
                <w:rFonts w:ascii="Book Antiqua" w:eastAsiaTheme="minorEastAsi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x = </w:t>
            </w:r>
            <m:oMath>
              <m:f>
                <m:fPr>
                  <m:ctrlPr>
                    <w:rPr>
                      <w:rFonts w:ascii="Cambria Math" w:hAnsi="Cambria Math"/>
                      <w:i/>
                      <w:sz w:val="24"/>
                      <w:szCs w:val="24"/>
                    </w:rPr>
                  </m:ctrlPr>
                </m:fPr>
                <m:num>
                  <m:r>
                    <w:rPr>
                      <w:rFonts w:ascii="Cambria Math" w:hAnsi="Cambria Math"/>
                      <w:sz w:val="24"/>
                      <w:szCs w:val="24"/>
                    </w:rPr>
                    <m:t>452</m:t>
                  </m:r>
                </m:num>
                <m:den>
                  <m:r>
                    <w:rPr>
                      <w:rFonts w:ascii="Cambria Math" w:hAnsi="Cambria Math"/>
                      <w:sz w:val="24"/>
                      <w:szCs w:val="24"/>
                    </w:rPr>
                    <m:t>144</m:t>
                  </m:r>
                </m:den>
              </m:f>
            </m:oMath>
            <w:r w:rsidR="00C549B4" w:rsidRPr="002A2ADB">
              <w:rPr>
                <w:rFonts w:ascii="Book Antiqua" w:eastAsiaTheme="minorEastAsia" w:hAnsi="Book Antiqua"/>
                <w:sz w:val="24"/>
                <w:szCs w:val="24"/>
              </w:rPr>
              <w:t>y</w:t>
            </w:r>
            <w:r w:rsidR="00C549B4" w:rsidRPr="002A2ADB">
              <w:rPr>
                <w:rFonts w:ascii="Book Antiqua" w:eastAsiaTheme="minorEastAsia" w:hAnsi="Book Antiqua"/>
                <w:sz w:val="24"/>
                <w:szCs w:val="24"/>
                <w:vertAlign w:val="superscript"/>
              </w:rPr>
              <w:t>2</w:t>
            </w:r>
            <w:r w:rsidR="00C549B4" w:rsidRPr="002A2ADB">
              <w:rPr>
                <w:rFonts w:ascii="Book Antiqua" w:eastAsiaTheme="minorEastAsia" w:hAnsi="Book Antiqua"/>
                <w:sz w:val="24"/>
                <w:szCs w:val="24"/>
              </w:rPr>
              <w:t xml:space="preserve"> </w:t>
            </w:r>
          </w:p>
          <w:p w14:paraId="066B726D" w14:textId="77777777" w:rsidR="00C71D87" w:rsidRDefault="00C71D87" w:rsidP="00C71D87">
            <w:pPr>
              <w:rPr>
                <w:rFonts w:ascii="Book Antiqua" w:eastAsiaTheme="minorEastAsia" w:hAnsi="Book Antiqua"/>
                <w:sz w:val="24"/>
                <w:szCs w:val="24"/>
              </w:rPr>
            </w:pPr>
            <w:r>
              <w:rPr>
                <w:rFonts w:ascii="Book Antiqua" w:eastAsiaTheme="minorEastAsia" w:hAnsi="Book Antiqua"/>
                <w:sz w:val="24"/>
                <w:szCs w:val="24"/>
              </w:rPr>
              <w:t xml:space="preserve">When y = 18, </w:t>
            </w:r>
          </w:p>
          <w:p w14:paraId="5A8ED83F" w14:textId="74D4C3F5" w:rsidR="00C549B4" w:rsidRPr="002A2ADB" w:rsidRDefault="00C71D87" w:rsidP="00C71D87">
            <w:pPr>
              <w:rPr>
                <w:rFonts w:ascii="Book Antiqua" w:eastAsiaTheme="minorEastAsia" w:hAnsi="Book Antiqua"/>
                <w:sz w:val="24"/>
                <w:szCs w:val="24"/>
              </w:rPr>
            </w:pPr>
            <w:r>
              <w:rPr>
                <w:rFonts w:ascii="Book Antiqua" w:eastAsiaTheme="minorEastAsia" w:hAnsi="Book Antiqua"/>
                <w:sz w:val="24"/>
                <w:szCs w:val="24"/>
              </w:rPr>
              <w:t xml:space="preserve">x = </w:t>
            </w:r>
            <w:r w:rsidR="00C549B4" w:rsidRPr="002A2ADB">
              <w:rPr>
                <w:rFonts w:ascii="Book Antiqua" w:eastAsiaTheme="minorEastAsia" w:hAnsi="Book Antiqua"/>
                <w:sz w:val="24"/>
                <w:szCs w:val="24"/>
              </w:rPr>
              <w:t>324</w:t>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w:t>
            </w:r>
            <w:r>
              <w:rPr>
                <w:rFonts w:ascii="Book Antiqua" w:eastAsiaTheme="minorEastAsia" w:hAnsi="Book Antiqua"/>
                <w:sz w:val="24"/>
                <w:szCs w:val="24"/>
              </w:rPr>
              <w:t xml:space="preserve"> </w:t>
            </w:r>
            <w:r w:rsidR="00C549B4" w:rsidRPr="002A2ADB">
              <w:rPr>
                <w:rFonts w:ascii="Book Antiqua" w:eastAsiaTheme="minorEastAsia" w:hAnsi="Book Antiqua"/>
                <w:sz w:val="24"/>
                <w:szCs w:val="24"/>
              </w:rPr>
              <w:t>(452/144) = 1017</w:t>
            </w:r>
          </w:p>
        </w:tc>
      </w:tr>
      <w:tr w:rsidR="00C549B4" w:rsidRPr="002A2ADB" w14:paraId="224E5AF8"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ABA55C5"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59796CC3" w14:textId="2AE9C92B" w:rsidR="00C549B4" w:rsidRPr="002A2ADB" w:rsidRDefault="00C71D87" w:rsidP="00A5700D">
            <w:pPr>
              <w:spacing w:line="256" w:lineRule="auto"/>
              <w:rPr>
                <w:rFonts w:ascii="Book Antiqua" w:hAnsi="Book Antiqua"/>
                <w:sz w:val="24"/>
                <w:szCs w:val="24"/>
              </w:rPr>
            </w:pPr>
            <w:r>
              <w:rPr>
                <w:rFonts w:ascii="Book Antiqua" w:hAnsi="Book Antiqua"/>
                <w:sz w:val="24"/>
                <w:szCs w:val="24"/>
              </w:rPr>
              <w:t>Easy</w:t>
            </w:r>
          </w:p>
        </w:tc>
      </w:tr>
    </w:tbl>
    <w:p w14:paraId="5FB48544" w14:textId="77777777" w:rsidR="00C549B4" w:rsidRPr="002A2ADB" w:rsidRDefault="00C549B4" w:rsidP="00C549B4">
      <w:pPr>
        <w:spacing w:line="256" w:lineRule="auto"/>
        <w:rPr>
          <w:rFonts w:ascii="Book Antiqua" w:hAnsi="Book Antiqua"/>
          <w:b/>
          <w:bCs/>
          <w:sz w:val="24"/>
          <w:szCs w:val="24"/>
        </w:rPr>
      </w:pPr>
    </w:p>
    <w:p w14:paraId="2B6970C0" w14:textId="386CB21E"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15</w:t>
      </w:r>
      <w:r w:rsidRPr="002A2ADB">
        <w:rPr>
          <w:rFonts w:ascii="Book Antiqua" w:hAnsi="Book Antiqua"/>
          <w:b/>
          <w:bCs/>
          <w:sz w:val="24"/>
          <w:szCs w:val="24"/>
        </w:rPr>
        <w:t xml:space="preserve">. The volume of a solid figure is proportional to the square of its radius when height is constant and the height when radius is constant. When the radius of the </w:t>
      </w:r>
      <w:r w:rsidRPr="002A2ADB">
        <w:rPr>
          <w:rFonts w:ascii="Book Antiqua" w:hAnsi="Book Antiqua"/>
          <w:b/>
          <w:bCs/>
          <w:sz w:val="24"/>
          <w:szCs w:val="24"/>
        </w:rPr>
        <w:lastRenderedPageBreak/>
        <w:t>solid is 7 units and height 9 units, the volume is 1386. Find the volume of the solid when radius is 14</w:t>
      </w:r>
      <w:r w:rsidR="00C71D87">
        <w:rPr>
          <w:rFonts w:ascii="Book Antiqua" w:hAnsi="Book Antiqua"/>
          <w:b/>
          <w:bCs/>
          <w:sz w:val="24"/>
          <w:szCs w:val="24"/>
        </w:rPr>
        <w:t xml:space="preserve"> units</w:t>
      </w:r>
      <w:r w:rsidRPr="002A2ADB">
        <w:rPr>
          <w:rFonts w:ascii="Book Antiqua" w:hAnsi="Book Antiqua"/>
          <w:b/>
          <w:bCs/>
          <w:sz w:val="24"/>
          <w:szCs w:val="24"/>
        </w:rPr>
        <w:t xml:space="preserve"> and height is 3 units.</w:t>
      </w:r>
    </w:p>
    <w:tbl>
      <w:tblPr>
        <w:tblStyle w:val="TableGrid"/>
        <w:tblW w:w="0" w:type="auto"/>
        <w:tblInd w:w="0" w:type="dxa"/>
        <w:tblLook w:val="04A0" w:firstRow="1" w:lastRow="0" w:firstColumn="1" w:lastColumn="0" w:noHBand="0" w:noVBand="1"/>
      </w:tblPr>
      <w:tblGrid>
        <w:gridCol w:w="1838"/>
        <w:gridCol w:w="7088"/>
      </w:tblGrid>
      <w:tr w:rsidR="00C549B4" w:rsidRPr="002A2ADB" w14:paraId="1BAE46B3"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717309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1FAF1B1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1848</w:t>
            </w:r>
          </w:p>
        </w:tc>
      </w:tr>
      <w:tr w:rsidR="00C549B4" w:rsidRPr="002A2ADB" w14:paraId="3A0FEC54" w14:textId="77777777" w:rsidTr="00A5700D">
        <w:trPr>
          <w:trHeight w:val="81"/>
        </w:trPr>
        <w:tc>
          <w:tcPr>
            <w:tcW w:w="1838" w:type="dxa"/>
            <w:tcBorders>
              <w:top w:val="single" w:sz="4" w:space="0" w:color="auto"/>
              <w:left w:val="single" w:sz="4" w:space="0" w:color="auto"/>
              <w:bottom w:val="single" w:sz="4" w:space="0" w:color="auto"/>
              <w:right w:val="single" w:sz="4" w:space="0" w:color="auto"/>
            </w:tcBorders>
            <w:hideMark/>
          </w:tcPr>
          <w:p w14:paraId="07DB0D9C"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5BB2BC13" w14:textId="79291747" w:rsidR="00C71D87" w:rsidRDefault="00C549B4" w:rsidP="00A5700D">
            <w:pPr>
              <w:rPr>
                <w:rFonts w:ascii="Book Antiqua" w:hAnsi="Book Antiqua"/>
                <w:sz w:val="24"/>
                <w:szCs w:val="24"/>
              </w:rPr>
            </w:pPr>
            <w:r w:rsidRPr="002A2ADB">
              <w:rPr>
                <w:rFonts w:ascii="Book Antiqua" w:hAnsi="Book Antiqua"/>
                <w:sz w:val="24"/>
                <w:szCs w:val="24"/>
              </w:rPr>
              <w:t xml:space="preserve">V </w:t>
            </w:r>
            <w:r w:rsidRPr="002A2ADB">
              <w:rPr>
                <w:rFonts w:ascii="Book Antiqua" w:hAnsi="Book Antiqua" w:cstheme="minorHAnsi"/>
                <w:sz w:val="24"/>
                <w:szCs w:val="24"/>
              </w:rPr>
              <w:t>∞</w:t>
            </w:r>
            <w:r w:rsidRPr="002A2ADB">
              <w:rPr>
                <w:rFonts w:ascii="Book Antiqua" w:hAnsi="Book Antiqua"/>
                <w:sz w:val="24"/>
                <w:szCs w:val="24"/>
              </w:rPr>
              <w:t xml:space="preserve"> r</w:t>
            </w:r>
            <w:r w:rsidR="00C71D87" w:rsidRPr="002A2ADB">
              <w:rPr>
                <w:rFonts w:ascii="Book Antiqua" w:hAnsi="Book Antiqua"/>
                <w:sz w:val="24"/>
                <w:szCs w:val="24"/>
                <w:vertAlign w:val="superscript"/>
              </w:rPr>
              <w:t>2</w:t>
            </w:r>
            <w:r w:rsidR="00C71D87" w:rsidRPr="002A2ADB">
              <w:rPr>
                <w:rFonts w:ascii="Book Antiqua" w:hAnsi="Book Antiqua"/>
                <w:sz w:val="24"/>
                <w:szCs w:val="24"/>
              </w:rPr>
              <w:t>,</w:t>
            </w:r>
            <w:r w:rsidRPr="002A2ADB">
              <w:rPr>
                <w:rFonts w:ascii="Book Antiqua" w:hAnsi="Book Antiqua"/>
                <w:sz w:val="24"/>
                <w:szCs w:val="24"/>
              </w:rPr>
              <w:t xml:space="preserve"> V </w:t>
            </w:r>
            <w:r w:rsidRPr="002A2ADB">
              <w:rPr>
                <w:rFonts w:ascii="Book Antiqua" w:hAnsi="Book Antiqua" w:cstheme="minorHAnsi"/>
                <w:sz w:val="24"/>
                <w:szCs w:val="24"/>
              </w:rPr>
              <w:t>∞</w:t>
            </w:r>
            <w:r w:rsidRPr="002A2ADB">
              <w:rPr>
                <w:rFonts w:ascii="Book Antiqua" w:hAnsi="Book Antiqua"/>
                <w:sz w:val="24"/>
                <w:szCs w:val="24"/>
              </w:rPr>
              <w:t xml:space="preserve"> h </w:t>
            </w:r>
          </w:p>
          <w:p w14:paraId="79A5BF35" w14:textId="3CF9F181" w:rsidR="00C549B4" w:rsidRPr="002A2ADB" w:rsidRDefault="00C549B4" w:rsidP="00A5700D">
            <w:pPr>
              <w:rPr>
                <w:rFonts w:ascii="Book Antiqua" w:hAnsi="Book Antiqua"/>
                <w:sz w:val="24"/>
                <w:szCs w:val="24"/>
              </w:rPr>
            </w:pPr>
            <w:r w:rsidRPr="002A2ADB">
              <w:rPr>
                <w:rFonts w:ascii="Book Antiqua" w:hAnsi="Book Antiqua"/>
                <w:sz w:val="24"/>
                <w:szCs w:val="24"/>
              </w:rPr>
              <w:sym w:font="Wingdings" w:char="F0E0"/>
            </w:r>
            <w:r w:rsidRPr="002A2ADB">
              <w:rPr>
                <w:rFonts w:ascii="Book Antiqua" w:hAnsi="Book Antiqua"/>
                <w:sz w:val="24"/>
                <w:szCs w:val="24"/>
              </w:rPr>
              <w:t xml:space="preserve"> V </w:t>
            </w:r>
            <w:r w:rsidRPr="002A2ADB">
              <w:rPr>
                <w:rFonts w:ascii="Book Antiqua" w:hAnsi="Book Antiqua" w:cstheme="minorHAnsi"/>
                <w:sz w:val="24"/>
                <w:szCs w:val="24"/>
              </w:rPr>
              <w:t>∞</w:t>
            </w:r>
            <w:r w:rsidRPr="002A2ADB">
              <w:rPr>
                <w:rFonts w:ascii="Book Antiqua" w:hAnsi="Book Antiqua"/>
                <w:sz w:val="24"/>
                <w:szCs w:val="24"/>
              </w:rPr>
              <w:t xml:space="preserve"> r</w:t>
            </w:r>
            <w:r w:rsidRPr="002A2ADB">
              <w:rPr>
                <w:rFonts w:ascii="Book Antiqua" w:hAnsi="Book Antiqua"/>
                <w:sz w:val="24"/>
                <w:szCs w:val="24"/>
                <w:vertAlign w:val="superscript"/>
              </w:rPr>
              <w:t>2</w:t>
            </w:r>
            <w:r w:rsidRPr="002A2ADB">
              <w:rPr>
                <w:rFonts w:ascii="Book Antiqua" w:hAnsi="Book Antiqua"/>
                <w:sz w:val="24"/>
                <w:szCs w:val="24"/>
              </w:rPr>
              <w:t>h</w:t>
            </w:r>
          </w:p>
          <w:p w14:paraId="66A55487" w14:textId="405B406F"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V = kr</w:t>
            </w:r>
            <w:r w:rsidR="00C549B4" w:rsidRPr="002A2ADB">
              <w:rPr>
                <w:rFonts w:ascii="Book Antiqua" w:hAnsi="Book Antiqua"/>
                <w:sz w:val="24"/>
                <w:szCs w:val="24"/>
                <w:vertAlign w:val="superscript"/>
              </w:rPr>
              <w:t>2</w:t>
            </w:r>
            <w:r w:rsidR="00C549B4" w:rsidRPr="002A2ADB">
              <w:rPr>
                <w:rFonts w:ascii="Book Antiqua" w:hAnsi="Book Antiqua"/>
                <w:sz w:val="24"/>
                <w:szCs w:val="24"/>
              </w:rPr>
              <w:t>h</w:t>
            </w:r>
          </w:p>
          <w:p w14:paraId="6FA8BE0B" w14:textId="35AF7F95"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 xml:space="preserve">1386 = </w:t>
            </w:r>
            <w:proofErr w:type="gramStart"/>
            <w:r w:rsidR="00C549B4" w:rsidRPr="002A2ADB">
              <w:rPr>
                <w:rFonts w:ascii="Book Antiqua" w:hAnsi="Book Antiqua"/>
                <w:sz w:val="24"/>
                <w:szCs w:val="24"/>
              </w:rPr>
              <w:t>k(</w:t>
            </w:r>
            <w:proofErr w:type="gramEnd"/>
            <w:r w:rsidR="00C549B4" w:rsidRPr="002A2ADB">
              <w:rPr>
                <w:rFonts w:ascii="Book Antiqua" w:hAnsi="Book Antiqua"/>
                <w:sz w:val="24"/>
                <w:szCs w:val="24"/>
              </w:rPr>
              <w:t>7)</w:t>
            </w:r>
            <w:r w:rsidR="00C549B4" w:rsidRPr="002A2ADB">
              <w:rPr>
                <w:rFonts w:ascii="Book Antiqua" w:hAnsi="Book Antiqua"/>
                <w:sz w:val="24"/>
                <w:szCs w:val="24"/>
                <w:vertAlign w:val="superscript"/>
              </w:rPr>
              <w:t>2</w:t>
            </w:r>
            <w:r w:rsidR="00C549B4" w:rsidRPr="002A2ADB">
              <w:rPr>
                <w:rFonts w:ascii="Book Antiqua" w:hAnsi="Book Antiqua"/>
                <w:sz w:val="24"/>
                <w:szCs w:val="24"/>
              </w:rPr>
              <w:t>*9</w:t>
            </w:r>
          </w:p>
          <w:p w14:paraId="378FA7A1" w14:textId="7348AB2D" w:rsidR="00C549B4" w:rsidRPr="002A2ADB" w:rsidRDefault="00C71D87" w:rsidP="00A5700D">
            <w:pPr>
              <w:rPr>
                <w:rFonts w:ascii="Book Antiqua" w:hAnsi="Book Antiqua"/>
                <w:sz w:val="24"/>
                <w:szCs w:val="24"/>
              </w:rPr>
            </w:pPr>
            <w:r w:rsidRPr="00C71D87">
              <w:rPr>
                <w:rFonts w:ascii="Book Antiqua" w:hAnsi="Book Antiqua"/>
                <w:sz w:val="24"/>
                <w:szCs w:val="24"/>
              </w:rPr>
              <w:sym w:font="Wingdings" w:char="F0E0"/>
            </w:r>
            <w:r>
              <w:rPr>
                <w:rFonts w:ascii="Book Antiqua" w:hAnsi="Book Antiqua"/>
                <w:sz w:val="24"/>
                <w:szCs w:val="24"/>
              </w:rPr>
              <w:t xml:space="preserve"> </w:t>
            </w:r>
            <w:r w:rsidR="00C549B4" w:rsidRPr="002A2ADB">
              <w:rPr>
                <w:rFonts w:ascii="Book Antiqua" w:hAnsi="Book Antiqua"/>
                <w:sz w:val="24"/>
                <w:szCs w:val="24"/>
              </w:rPr>
              <w:t>k = 154/49 = 22/7</w:t>
            </w:r>
          </w:p>
          <w:p w14:paraId="1D1E9A3E" w14:textId="14D1F5C6" w:rsidR="00C549B4" w:rsidRPr="002A2ADB" w:rsidRDefault="00C71D87" w:rsidP="00A5700D">
            <w:pPr>
              <w:rPr>
                <w:rFonts w:ascii="Book Antiqua" w:hAnsi="Book Antiqua"/>
                <w:sz w:val="24"/>
                <w:szCs w:val="24"/>
              </w:rPr>
            </w:pPr>
            <w:r>
              <w:rPr>
                <w:rFonts w:ascii="Book Antiqua" w:hAnsi="Book Antiqua"/>
                <w:sz w:val="24"/>
                <w:szCs w:val="24"/>
              </w:rPr>
              <w:t xml:space="preserve">Required volume, </w:t>
            </w:r>
            <w:r w:rsidR="00C549B4" w:rsidRPr="002A2ADB">
              <w:rPr>
                <w:rFonts w:ascii="Book Antiqua" w:hAnsi="Book Antiqua"/>
                <w:sz w:val="24"/>
                <w:szCs w:val="24"/>
              </w:rPr>
              <w:t>V = 22/7*14</w:t>
            </w:r>
            <w:r w:rsidR="00C549B4" w:rsidRPr="002A2ADB">
              <w:rPr>
                <w:rFonts w:ascii="Book Antiqua" w:hAnsi="Book Antiqua"/>
                <w:sz w:val="24"/>
                <w:szCs w:val="24"/>
                <w:vertAlign w:val="superscript"/>
              </w:rPr>
              <w:t>2</w:t>
            </w:r>
            <w:r w:rsidR="00C549B4" w:rsidRPr="002A2ADB">
              <w:rPr>
                <w:rFonts w:ascii="Book Antiqua" w:hAnsi="Book Antiqua"/>
                <w:sz w:val="24"/>
                <w:szCs w:val="24"/>
              </w:rPr>
              <w:t>*3 = 1848</w:t>
            </w:r>
          </w:p>
        </w:tc>
      </w:tr>
      <w:tr w:rsidR="00C549B4" w:rsidRPr="002A2ADB" w14:paraId="1A6191AB"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0FEA280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250DB83C" w14:textId="2E00A759" w:rsidR="00C549B4" w:rsidRPr="002A2ADB" w:rsidRDefault="00C71D87" w:rsidP="00A5700D">
            <w:pPr>
              <w:spacing w:line="256" w:lineRule="auto"/>
              <w:rPr>
                <w:rFonts w:ascii="Book Antiqua" w:hAnsi="Book Antiqua"/>
                <w:sz w:val="24"/>
                <w:szCs w:val="24"/>
              </w:rPr>
            </w:pPr>
            <w:r>
              <w:rPr>
                <w:rFonts w:ascii="Book Antiqua" w:hAnsi="Book Antiqua"/>
                <w:sz w:val="24"/>
                <w:szCs w:val="24"/>
              </w:rPr>
              <w:t>Easy</w:t>
            </w:r>
          </w:p>
        </w:tc>
      </w:tr>
    </w:tbl>
    <w:p w14:paraId="2A4EC42D" w14:textId="77777777" w:rsidR="00C549B4" w:rsidRPr="002A2ADB" w:rsidRDefault="00C549B4" w:rsidP="00C549B4">
      <w:pPr>
        <w:spacing w:line="256" w:lineRule="auto"/>
        <w:jc w:val="both"/>
        <w:rPr>
          <w:rFonts w:ascii="Book Antiqua" w:hAnsi="Book Antiqua"/>
          <w:b/>
          <w:bCs/>
          <w:sz w:val="24"/>
          <w:szCs w:val="24"/>
        </w:rPr>
      </w:pPr>
    </w:p>
    <w:p w14:paraId="2AC8B868" w14:textId="0926AC76" w:rsidR="00C549B4" w:rsidRPr="002A2ADB" w:rsidRDefault="00C549B4" w:rsidP="00C549B4">
      <w:pPr>
        <w:spacing w:line="256" w:lineRule="auto"/>
        <w:rPr>
          <w:rFonts w:ascii="Book Antiqua" w:hAnsi="Book Antiqua"/>
          <w:b/>
          <w:bCs/>
          <w:sz w:val="24"/>
          <w:szCs w:val="24"/>
        </w:rPr>
      </w:pPr>
      <w:r w:rsidRPr="002A2ADB">
        <w:rPr>
          <w:rFonts w:ascii="Book Antiqua" w:hAnsi="Book Antiqua"/>
          <w:b/>
          <w:bCs/>
          <w:sz w:val="24"/>
          <w:szCs w:val="24"/>
        </w:rPr>
        <w:t>Q</w:t>
      </w:r>
      <w:r>
        <w:rPr>
          <w:rFonts w:ascii="Book Antiqua" w:hAnsi="Book Antiqua"/>
          <w:b/>
          <w:bCs/>
          <w:sz w:val="24"/>
          <w:szCs w:val="24"/>
        </w:rPr>
        <w:t>16</w:t>
      </w:r>
      <w:r w:rsidRPr="002A2ADB">
        <w:rPr>
          <w:rFonts w:ascii="Book Antiqua" w:hAnsi="Book Antiqua"/>
          <w:b/>
          <w:bCs/>
          <w:sz w:val="24"/>
          <w:szCs w:val="24"/>
        </w:rPr>
        <w:t>. A father divided Rs. 62,500 among his four sons such that four times the share of the first son, three times the share of the second son, two times the share of the third son and the fourth son’s share are equal. Find the share of each son.</w:t>
      </w:r>
    </w:p>
    <w:tbl>
      <w:tblPr>
        <w:tblStyle w:val="TableGrid"/>
        <w:tblW w:w="0" w:type="auto"/>
        <w:tblInd w:w="0" w:type="dxa"/>
        <w:tblLook w:val="04A0" w:firstRow="1" w:lastRow="0" w:firstColumn="1" w:lastColumn="0" w:noHBand="0" w:noVBand="1"/>
      </w:tblPr>
      <w:tblGrid>
        <w:gridCol w:w="1838"/>
        <w:gridCol w:w="7088"/>
      </w:tblGrid>
      <w:tr w:rsidR="00C549B4" w:rsidRPr="002A2ADB" w14:paraId="307C0315"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71574140"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Answer</w:t>
            </w:r>
          </w:p>
        </w:tc>
        <w:tc>
          <w:tcPr>
            <w:tcW w:w="7088" w:type="dxa"/>
            <w:tcBorders>
              <w:top w:val="single" w:sz="4" w:space="0" w:color="auto"/>
              <w:left w:val="single" w:sz="4" w:space="0" w:color="auto"/>
              <w:bottom w:val="single" w:sz="4" w:space="0" w:color="auto"/>
              <w:right w:val="single" w:sz="4" w:space="0" w:color="auto"/>
            </w:tcBorders>
            <w:hideMark/>
          </w:tcPr>
          <w:p w14:paraId="3B6F1B6D" w14:textId="5D8DD7FC" w:rsidR="00C549B4" w:rsidRPr="002A2ADB" w:rsidRDefault="00C549B4" w:rsidP="00A5700D">
            <w:pPr>
              <w:rPr>
                <w:rFonts w:ascii="Book Antiqua" w:hAnsi="Book Antiqua"/>
                <w:sz w:val="24"/>
                <w:szCs w:val="24"/>
              </w:rPr>
            </w:pPr>
            <w:r w:rsidRPr="002A2ADB">
              <w:rPr>
                <w:rFonts w:ascii="Book Antiqua" w:hAnsi="Book Antiqua"/>
                <w:sz w:val="24"/>
                <w:szCs w:val="24"/>
              </w:rPr>
              <w:t>7500, 10000, 15000, 30000</w:t>
            </w:r>
          </w:p>
        </w:tc>
      </w:tr>
      <w:tr w:rsidR="00C549B4" w:rsidRPr="002A2ADB" w14:paraId="7623F053" w14:textId="77777777" w:rsidTr="00A5700D">
        <w:trPr>
          <w:trHeight w:val="81"/>
        </w:trPr>
        <w:tc>
          <w:tcPr>
            <w:tcW w:w="1838" w:type="dxa"/>
            <w:tcBorders>
              <w:top w:val="single" w:sz="4" w:space="0" w:color="auto"/>
              <w:left w:val="single" w:sz="4" w:space="0" w:color="auto"/>
              <w:bottom w:val="single" w:sz="4" w:space="0" w:color="auto"/>
              <w:right w:val="single" w:sz="4" w:space="0" w:color="auto"/>
            </w:tcBorders>
            <w:hideMark/>
          </w:tcPr>
          <w:p w14:paraId="208F1858"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Explanation</w:t>
            </w:r>
          </w:p>
        </w:tc>
        <w:tc>
          <w:tcPr>
            <w:tcW w:w="7088" w:type="dxa"/>
            <w:tcBorders>
              <w:top w:val="single" w:sz="4" w:space="0" w:color="auto"/>
              <w:left w:val="single" w:sz="4" w:space="0" w:color="auto"/>
              <w:bottom w:val="single" w:sz="4" w:space="0" w:color="auto"/>
              <w:right w:val="single" w:sz="4" w:space="0" w:color="auto"/>
            </w:tcBorders>
            <w:hideMark/>
          </w:tcPr>
          <w:p w14:paraId="2CA5A809" w14:textId="3C4B9D43" w:rsidR="00C549B4" w:rsidRPr="002A2ADB" w:rsidRDefault="00C71D87" w:rsidP="00A5700D">
            <w:pPr>
              <w:rPr>
                <w:rFonts w:ascii="Book Antiqua" w:hAnsi="Book Antiqua"/>
                <w:sz w:val="24"/>
                <w:szCs w:val="24"/>
              </w:rPr>
            </w:pPr>
            <w:r>
              <w:rPr>
                <w:rFonts w:ascii="Book Antiqua" w:hAnsi="Book Antiqua"/>
                <w:sz w:val="24"/>
                <w:szCs w:val="24"/>
              </w:rPr>
              <w:t xml:space="preserve">Given, </w:t>
            </w:r>
            <w:r w:rsidR="00C549B4" w:rsidRPr="002A2ADB">
              <w:rPr>
                <w:rFonts w:ascii="Book Antiqua" w:hAnsi="Book Antiqua"/>
                <w:sz w:val="24"/>
                <w:szCs w:val="24"/>
              </w:rPr>
              <w:t>4S</w:t>
            </w:r>
            <w:r w:rsidR="00C549B4" w:rsidRPr="002A2ADB">
              <w:rPr>
                <w:rFonts w:ascii="Book Antiqua" w:hAnsi="Book Antiqua"/>
                <w:sz w:val="24"/>
                <w:szCs w:val="24"/>
                <w:vertAlign w:val="subscript"/>
              </w:rPr>
              <w:t>1</w:t>
            </w:r>
            <w:r w:rsidR="00C549B4" w:rsidRPr="002A2ADB">
              <w:rPr>
                <w:rFonts w:ascii="Book Antiqua" w:hAnsi="Book Antiqua"/>
                <w:sz w:val="24"/>
                <w:szCs w:val="24"/>
              </w:rPr>
              <w:t xml:space="preserve"> = 3S</w:t>
            </w:r>
            <w:r w:rsidR="00C549B4" w:rsidRPr="002A2ADB">
              <w:rPr>
                <w:rFonts w:ascii="Book Antiqua" w:hAnsi="Book Antiqua"/>
                <w:sz w:val="24"/>
                <w:szCs w:val="24"/>
                <w:vertAlign w:val="subscript"/>
              </w:rPr>
              <w:t>2</w:t>
            </w:r>
            <w:r w:rsidR="00C549B4" w:rsidRPr="002A2ADB">
              <w:rPr>
                <w:rFonts w:ascii="Book Antiqua" w:hAnsi="Book Antiqua"/>
                <w:sz w:val="24"/>
                <w:szCs w:val="24"/>
              </w:rPr>
              <w:t xml:space="preserve"> = 2Ss</w:t>
            </w:r>
            <w:r w:rsidR="00C549B4" w:rsidRPr="002A2ADB">
              <w:rPr>
                <w:rFonts w:ascii="Book Antiqua" w:hAnsi="Book Antiqua"/>
                <w:sz w:val="24"/>
                <w:szCs w:val="24"/>
                <w:vertAlign w:val="subscript"/>
              </w:rPr>
              <w:t>3</w:t>
            </w:r>
            <w:r w:rsidR="00C549B4" w:rsidRPr="002A2ADB">
              <w:rPr>
                <w:rFonts w:ascii="Book Antiqua" w:hAnsi="Book Antiqua"/>
                <w:sz w:val="24"/>
                <w:szCs w:val="24"/>
              </w:rPr>
              <w:t xml:space="preserve"> = S</w:t>
            </w:r>
            <w:r w:rsidR="00C549B4" w:rsidRPr="002A2ADB">
              <w:rPr>
                <w:rFonts w:ascii="Book Antiqua" w:hAnsi="Book Antiqua"/>
                <w:sz w:val="24"/>
                <w:szCs w:val="24"/>
                <w:vertAlign w:val="subscript"/>
              </w:rPr>
              <w:t>4</w:t>
            </w:r>
          </w:p>
          <w:p w14:paraId="6A2C205B" w14:textId="3B51BBDC" w:rsidR="00C549B4" w:rsidRPr="002A2ADB" w:rsidRDefault="00C549B4" w:rsidP="00A5700D">
            <w:pPr>
              <w:rPr>
                <w:rFonts w:ascii="Book Antiqua" w:hAnsi="Book Antiqua"/>
                <w:sz w:val="24"/>
                <w:szCs w:val="24"/>
              </w:rPr>
            </w:pPr>
            <w:r w:rsidRPr="002A2ADB">
              <w:rPr>
                <w:rFonts w:ascii="Book Antiqua" w:hAnsi="Book Antiqua"/>
                <w:sz w:val="24"/>
                <w:szCs w:val="24"/>
              </w:rPr>
              <w:t xml:space="preserve">Therefore, </w:t>
            </w:r>
            <w:r w:rsidR="00C71D87" w:rsidRPr="002A2ADB">
              <w:rPr>
                <w:rFonts w:ascii="Book Antiqua" w:hAnsi="Book Antiqua"/>
                <w:sz w:val="24"/>
                <w:szCs w:val="24"/>
              </w:rPr>
              <w:t>S</w:t>
            </w:r>
            <w:r w:rsidR="00C71D87" w:rsidRPr="002A2ADB">
              <w:rPr>
                <w:rFonts w:ascii="Book Antiqua" w:hAnsi="Book Antiqua"/>
                <w:sz w:val="24"/>
                <w:szCs w:val="24"/>
                <w:vertAlign w:val="subscript"/>
              </w:rPr>
              <w:t>1</w:t>
            </w:r>
            <w:r w:rsidR="00C71D87" w:rsidRPr="002A2ADB">
              <w:rPr>
                <w:rFonts w:ascii="Book Antiqua" w:hAnsi="Book Antiqua"/>
                <w:sz w:val="24"/>
                <w:szCs w:val="24"/>
              </w:rPr>
              <w:t>:S</w:t>
            </w:r>
            <w:r w:rsidR="00C71D87" w:rsidRPr="002A2ADB">
              <w:rPr>
                <w:rFonts w:ascii="Book Antiqua" w:hAnsi="Book Antiqua"/>
                <w:sz w:val="24"/>
                <w:szCs w:val="24"/>
                <w:vertAlign w:val="subscript"/>
              </w:rPr>
              <w:t>2</w:t>
            </w:r>
            <w:r w:rsidR="00C71D87" w:rsidRPr="002A2ADB">
              <w:rPr>
                <w:rFonts w:ascii="Book Antiqua" w:hAnsi="Book Antiqua"/>
                <w:sz w:val="24"/>
                <w:szCs w:val="24"/>
              </w:rPr>
              <w:t>: S3:S4</w:t>
            </w:r>
            <w:r w:rsidRPr="002A2ADB">
              <w:rPr>
                <w:rFonts w:ascii="Book Antiqua" w:hAnsi="Book Antiqua"/>
                <w:sz w:val="24"/>
                <w:szCs w:val="24"/>
              </w:rPr>
              <w:t xml:space="preserve"> = 6:8:12:24 = 3:4:6:12</w:t>
            </w:r>
          </w:p>
          <w:p w14:paraId="39E2410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1 </w:t>
            </w:r>
            <w:r w:rsidRPr="002A2ADB">
              <w:rPr>
                <w:rFonts w:ascii="Book Antiqua" w:hAnsi="Book Antiqua"/>
                <w:sz w:val="24"/>
                <w:szCs w:val="24"/>
              </w:rPr>
              <w:t>= (3/25)62500 = 7500</w:t>
            </w:r>
          </w:p>
          <w:p w14:paraId="37E4F6E4"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2 </w:t>
            </w:r>
            <w:r w:rsidRPr="002A2ADB">
              <w:rPr>
                <w:rFonts w:ascii="Book Antiqua" w:hAnsi="Book Antiqua"/>
                <w:sz w:val="24"/>
                <w:szCs w:val="24"/>
              </w:rPr>
              <w:t>= (4/25)62500 = 10000</w:t>
            </w:r>
          </w:p>
          <w:p w14:paraId="65E06AC2"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3 </w:t>
            </w:r>
            <w:r w:rsidRPr="002A2ADB">
              <w:rPr>
                <w:rFonts w:ascii="Book Antiqua" w:hAnsi="Book Antiqua"/>
                <w:sz w:val="24"/>
                <w:szCs w:val="24"/>
              </w:rPr>
              <w:t>= (6/25)62500 = 15000</w:t>
            </w:r>
          </w:p>
          <w:p w14:paraId="6D6C7DD3"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S</w:t>
            </w:r>
            <w:r w:rsidRPr="002A2ADB">
              <w:rPr>
                <w:rFonts w:ascii="Book Antiqua" w:hAnsi="Book Antiqua"/>
                <w:sz w:val="24"/>
                <w:szCs w:val="24"/>
                <w:vertAlign w:val="subscript"/>
              </w:rPr>
              <w:t xml:space="preserve">4 </w:t>
            </w:r>
            <w:r w:rsidRPr="002A2ADB">
              <w:rPr>
                <w:rFonts w:ascii="Book Antiqua" w:hAnsi="Book Antiqua"/>
                <w:sz w:val="24"/>
                <w:szCs w:val="24"/>
              </w:rPr>
              <w:t>= (12/25)62500 = 30000</w:t>
            </w:r>
          </w:p>
        </w:tc>
      </w:tr>
      <w:tr w:rsidR="00C549B4" w:rsidRPr="002A2ADB" w14:paraId="6B3464F8" w14:textId="77777777" w:rsidTr="00A5700D">
        <w:tc>
          <w:tcPr>
            <w:tcW w:w="1838" w:type="dxa"/>
            <w:tcBorders>
              <w:top w:val="single" w:sz="4" w:space="0" w:color="auto"/>
              <w:left w:val="single" w:sz="4" w:space="0" w:color="auto"/>
              <w:bottom w:val="single" w:sz="4" w:space="0" w:color="auto"/>
              <w:right w:val="single" w:sz="4" w:space="0" w:color="auto"/>
            </w:tcBorders>
            <w:hideMark/>
          </w:tcPr>
          <w:p w14:paraId="5BC796EA" w14:textId="77777777" w:rsidR="00C549B4" w:rsidRPr="002A2ADB" w:rsidRDefault="00C549B4" w:rsidP="00A5700D">
            <w:pPr>
              <w:rPr>
                <w:rFonts w:ascii="Book Antiqua" w:hAnsi="Book Antiqua"/>
                <w:sz w:val="24"/>
                <w:szCs w:val="24"/>
              </w:rPr>
            </w:pPr>
            <w:r w:rsidRPr="002A2ADB">
              <w:rPr>
                <w:rFonts w:ascii="Book Antiqua" w:hAnsi="Book Antiqua"/>
                <w:sz w:val="24"/>
                <w:szCs w:val="24"/>
              </w:rPr>
              <w:t>Level of Difficulty</w:t>
            </w:r>
          </w:p>
        </w:tc>
        <w:tc>
          <w:tcPr>
            <w:tcW w:w="7088" w:type="dxa"/>
            <w:tcBorders>
              <w:top w:val="single" w:sz="4" w:space="0" w:color="auto"/>
              <w:left w:val="single" w:sz="4" w:space="0" w:color="auto"/>
              <w:bottom w:val="single" w:sz="4" w:space="0" w:color="auto"/>
              <w:right w:val="single" w:sz="4" w:space="0" w:color="auto"/>
            </w:tcBorders>
            <w:hideMark/>
          </w:tcPr>
          <w:p w14:paraId="12F5651A" w14:textId="0AEB618D" w:rsidR="00C549B4" w:rsidRPr="002A2ADB" w:rsidRDefault="00C71D87" w:rsidP="00A5700D">
            <w:pPr>
              <w:spacing w:line="256" w:lineRule="auto"/>
              <w:rPr>
                <w:rFonts w:ascii="Book Antiqua" w:hAnsi="Book Antiqua"/>
                <w:sz w:val="24"/>
                <w:szCs w:val="24"/>
              </w:rPr>
            </w:pPr>
            <w:r>
              <w:rPr>
                <w:rFonts w:ascii="Book Antiqua" w:hAnsi="Book Antiqua"/>
                <w:sz w:val="24"/>
                <w:szCs w:val="24"/>
              </w:rPr>
              <w:t>Medium</w:t>
            </w:r>
          </w:p>
        </w:tc>
      </w:tr>
    </w:tbl>
    <w:p w14:paraId="753DC847" w14:textId="4B4C24D4" w:rsidR="002A2ADB" w:rsidRDefault="002A2ADB" w:rsidP="00386341">
      <w:pPr>
        <w:spacing w:line="256" w:lineRule="auto"/>
        <w:jc w:val="both"/>
        <w:rPr>
          <w:rFonts w:ascii="Book Antiqua" w:hAnsi="Book Antiqua"/>
          <w:b/>
          <w:bCs/>
          <w:sz w:val="24"/>
          <w:szCs w:val="24"/>
        </w:rPr>
      </w:pPr>
    </w:p>
    <w:p w14:paraId="5393595C" w14:textId="77777777" w:rsidR="00C549B4" w:rsidRPr="002A2ADB" w:rsidRDefault="00C549B4" w:rsidP="00386341">
      <w:pPr>
        <w:spacing w:line="256" w:lineRule="auto"/>
        <w:jc w:val="both"/>
        <w:rPr>
          <w:rFonts w:ascii="Book Antiqua" w:hAnsi="Book Antiqua"/>
          <w:b/>
          <w:bCs/>
          <w:sz w:val="24"/>
          <w:szCs w:val="24"/>
        </w:rPr>
      </w:pPr>
    </w:p>
    <w:sectPr w:rsidR="00C549B4" w:rsidRPr="002A2AD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